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600" w:firstRow="0" w:lastRow="0" w:firstColumn="0" w:lastColumn="0" w:noHBand="1" w:noVBand="1"/>
        <w:tblDescription w:val="Layout table"/>
      </w:tblPr>
      <w:tblGrid>
        <w:gridCol w:w="5816"/>
        <w:gridCol w:w="4984"/>
      </w:tblGrid>
      <w:tr w:rsidR="004E6A6C" w:rsidRPr="00E274F2" w14:paraId="4973FF8D" w14:textId="77777777" w:rsidTr="00E274F2">
        <w:trPr>
          <w:trHeight w:val="2160"/>
        </w:trPr>
        <w:tc>
          <w:tcPr>
            <w:tcW w:w="5046" w:type="dxa"/>
          </w:tcPr>
          <w:p w14:paraId="3EE80336" w14:textId="6967F24A" w:rsidR="008C2737" w:rsidRPr="00E274F2" w:rsidRDefault="005228F8" w:rsidP="00CB0809">
            <w:pPr>
              <w:rPr>
                <w:rFonts w:ascii="Calibri Light" w:hAnsi="Calibri Light"/>
              </w:rPr>
            </w:pPr>
            <w:r>
              <w:rPr>
                <w:rFonts w:ascii="Calibri Light" w:hAnsi="Calibri Light"/>
                <w:noProof/>
              </w:rPr>
              <w:drawing>
                <wp:inline distT="0" distB="0" distL="0" distR="0" wp14:anchorId="53C70248" wp14:editId="2FB13257">
                  <wp:extent cx="1219200" cy="1219200"/>
                  <wp:effectExtent l="0" t="0" r="0" b="0"/>
                  <wp:docPr id="17" name="Picture 17"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esign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9213" cy="1219213"/>
                          </a:xfrm>
                          <a:prstGeom prst="rect">
                            <a:avLst/>
                          </a:prstGeom>
                        </pic:spPr>
                      </pic:pic>
                    </a:graphicData>
                  </a:graphic>
                </wp:inline>
              </w:drawing>
            </w:r>
          </w:p>
          <w:p w14:paraId="09043D43" w14:textId="46A24163" w:rsidR="004E6A6C" w:rsidRPr="00E274F2" w:rsidRDefault="004E6A6C" w:rsidP="00CB0809">
            <w:pPr>
              <w:rPr>
                <w:rFonts w:ascii="Calibri Light" w:hAnsi="Calibri Light"/>
              </w:rPr>
            </w:pPr>
          </w:p>
        </w:tc>
        <w:tc>
          <w:tcPr>
            <w:tcW w:w="4324" w:type="dxa"/>
          </w:tcPr>
          <w:p w14:paraId="73CE392A" w14:textId="66BD868B" w:rsidR="008C2737" w:rsidRPr="00E274F2" w:rsidRDefault="00E274F2" w:rsidP="008C2737">
            <w:pPr>
              <w:pStyle w:val="ContactInfo"/>
              <w:rPr>
                <w:rFonts w:ascii="Calibri Light" w:hAnsi="Calibri Light"/>
                <w:noProof/>
                <w:sz w:val="22"/>
                <w:szCs w:val="22"/>
              </w:rPr>
            </w:pPr>
            <w:r w:rsidRPr="00E274F2">
              <w:rPr>
                <w:rFonts w:ascii="Calibri Light" w:hAnsi="Calibri Light"/>
                <w:noProof/>
                <w:sz w:val="22"/>
                <w:szCs w:val="22"/>
              </w:rPr>
              <mc:AlternateContent>
                <mc:Choice Requires="wps">
                  <w:drawing>
                    <wp:anchor distT="0" distB="0" distL="114300" distR="114300" simplePos="0" relativeHeight="251660288" behindDoc="0" locked="0" layoutInCell="1" allowOverlap="1" wp14:anchorId="70773FBF" wp14:editId="4BD22AD5">
                      <wp:simplePos x="0" y="0"/>
                      <wp:positionH relativeFrom="column">
                        <wp:posOffset>-4104640</wp:posOffset>
                      </wp:positionH>
                      <wp:positionV relativeFrom="paragraph">
                        <wp:posOffset>1228725</wp:posOffset>
                      </wp:positionV>
                      <wp:extent cx="7581900" cy="19050"/>
                      <wp:effectExtent l="38100" t="38100" r="76200" b="95250"/>
                      <wp:wrapNone/>
                      <wp:docPr id="11" name="Straight Connector 11"/>
                      <wp:cNvGraphicFramePr/>
                      <a:graphic xmlns:a="http://schemas.openxmlformats.org/drawingml/2006/main">
                        <a:graphicData uri="http://schemas.microsoft.com/office/word/2010/wordprocessingShape">
                          <wps:wsp>
                            <wps:cNvCnPr/>
                            <wps:spPr>
                              <a:xfrm flipV="1">
                                <a:off x="0" y="0"/>
                                <a:ext cx="75819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DF915"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pt,96.75pt" to="273.8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" strokecolor="black [3200]" strokeweight="2pt">
                      <v:shadow on="t" color="black" opacity="24903f" origin=",.5" offset="0,.55556mm"/>
                    </v:line>
                  </w:pict>
                </mc:Fallback>
              </mc:AlternateContent>
            </w:r>
          </w:p>
        </w:tc>
      </w:tr>
    </w:tbl>
    <w:p w14:paraId="021FA628" w14:textId="5F3D2B9F" w:rsidR="00752FC4" w:rsidRPr="00E274F2" w:rsidRDefault="004E6A6C" w:rsidP="00E274F2">
      <w:pPr>
        <w:pStyle w:val="Date"/>
        <w:spacing w:before="120" w:after="480"/>
        <w:rPr>
          <w:rFonts w:ascii="Calibri Light" w:hAnsi="Calibri Light" w:cs="Calibri Light"/>
          <w:color w:val="CB6464" w:themeColor="accent1" w:themeTint="80"/>
        </w:rPr>
      </w:pPr>
      <w:r w:rsidRPr="00E274F2">
        <w:rPr>
          <w:rFonts w:ascii="Calibri Light" w:hAnsi="Calibri Light" w:cs="Calibri Light"/>
        </w:rPr>
        <w:t>March 24</w:t>
      </w:r>
      <w:r w:rsidRPr="00E274F2">
        <w:rPr>
          <w:rFonts w:ascii="Calibri Light" w:hAnsi="Calibri Light" w:cs="Calibri Light"/>
          <w:vertAlign w:val="superscript"/>
        </w:rPr>
        <w:t>th</w:t>
      </w:r>
      <w:r w:rsidRPr="00E274F2">
        <w:rPr>
          <w:rFonts w:ascii="Calibri Light" w:hAnsi="Calibri Light" w:cs="Calibri Light"/>
        </w:rPr>
        <w:t>, 2020</w:t>
      </w:r>
    </w:p>
    <w:p w14:paraId="5633D611" w14:textId="7C0BFE48" w:rsidR="004E6A6C" w:rsidRPr="004E6A6C" w:rsidRDefault="004E6A6C" w:rsidP="004E6A6C">
      <w:pPr>
        <w:shd w:val="clear" w:color="auto" w:fill="FFFFFF"/>
        <w:spacing w:after="0" w:line="240" w:lineRule="auto"/>
        <w:rPr>
          <w:rFonts w:ascii="Calibri Light" w:eastAsia="Times New Roman" w:hAnsi="Calibri Light" w:cs="Calibri Light"/>
        </w:rPr>
      </w:pPr>
      <w:r w:rsidRPr="00E274F2">
        <w:rPr>
          <w:rFonts w:ascii="Calibri Light" w:eastAsia="Times New Roman" w:hAnsi="Calibri Light" w:cs="Calibri Light"/>
          <w:noProof/>
        </w:rPr>
        <mc:AlternateContent>
          <mc:Choice Requires="aink">
            <w:drawing>
              <wp:anchor distT="0" distB="0" distL="114300" distR="114300" simplePos="0" relativeHeight="251659264" behindDoc="0" locked="0" layoutInCell="1" allowOverlap="1" wp14:anchorId="6E525C60" wp14:editId="35ACD8A7">
                <wp:simplePos x="0" y="0"/>
                <wp:positionH relativeFrom="column">
                  <wp:posOffset>-5381955</wp:posOffset>
                </wp:positionH>
                <wp:positionV relativeFrom="paragraph">
                  <wp:posOffset>341465</wp:posOffset>
                </wp:positionV>
                <wp:extent cx="360" cy="360"/>
                <wp:effectExtent l="57150" t="57150" r="57150" b="57150"/>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6E525C60" wp14:editId="35ACD8A7">
                <wp:simplePos x="0" y="0"/>
                <wp:positionH relativeFrom="column">
                  <wp:posOffset>-5381955</wp:posOffset>
                </wp:positionH>
                <wp:positionV relativeFrom="paragraph">
                  <wp:posOffset>341465</wp:posOffset>
                </wp:positionV>
                <wp:extent cx="360" cy="360"/>
                <wp:effectExtent l="57150" t="57150" r="5715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3"/>
                        <a:stretch>
                          <a:fillRect/>
                        </a:stretch>
                      </pic:blipFill>
                      <pic:spPr>
                        <a:xfrm>
                          <a:off x="0" y="0"/>
                          <a:ext cx="36000" cy="36000"/>
                        </a:xfrm>
                        <a:prstGeom prst="rect">
                          <a:avLst/>
                        </a:prstGeom>
                      </pic:spPr>
                    </pic:pic>
                  </a:graphicData>
                </a:graphic>
              </wp:anchor>
            </w:drawing>
          </mc:Fallback>
        </mc:AlternateContent>
      </w:r>
      <w:r w:rsidRPr="004E6A6C">
        <w:rPr>
          <w:rFonts w:ascii="Calibri Light" w:eastAsia="Times New Roman" w:hAnsi="Calibri Light" w:cs="Calibri Light"/>
        </w:rPr>
        <w:t>Leticia Baca</w:t>
      </w:r>
      <w:r w:rsidR="005B10EA" w:rsidRPr="00E274F2">
        <w:rPr>
          <w:rFonts w:ascii="Calibri Light" w:eastAsia="Times New Roman" w:hAnsi="Calibri Light" w:cs="Calibri Light"/>
        </w:rPr>
        <w:t xml:space="preserve"> - </w:t>
      </w:r>
      <w:r w:rsidRPr="004E6A6C">
        <w:rPr>
          <w:rFonts w:ascii="Calibri Light" w:eastAsia="Times New Roman" w:hAnsi="Calibri Light" w:cs="Calibri Light"/>
          <w:i/>
          <w:iCs/>
        </w:rPr>
        <w:t>President</w:t>
      </w:r>
    </w:p>
    <w:p w14:paraId="1DA83567" w14:textId="77777777" w:rsidR="004E6A6C" w:rsidRPr="004E6A6C" w:rsidRDefault="004E6A6C" w:rsidP="004E6A6C">
      <w:pPr>
        <w:shd w:val="clear" w:color="auto" w:fill="FFFFFF"/>
        <w:spacing w:after="0" w:line="240" w:lineRule="auto"/>
        <w:rPr>
          <w:rFonts w:ascii="Calibri Light" w:eastAsia="Times New Roman" w:hAnsi="Calibri Light" w:cs="Calibri Light"/>
        </w:rPr>
      </w:pPr>
      <w:r w:rsidRPr="004E6A6C">
        <w:rPr>
          <w:rFonts w:ascii="Calibri Light" w:eastAsia="Times New Roman" w:hAnsi="Calibri Light" w:cs="Calibri Light"/>
        </w:rPr>
        <w:t>Tel: (305) 324-5900 Ext. 3034</w:t>
      </w:r>
    </w:p>
    <w:p w14:paraId="5969D1FF" w14:textId="463D8BAC" w:rsidR="004E6A6C" w:rsidRPr="00E274F2" w:rsidRDefault="00801F52" w:rsidP="005B10EA">
      <w:pPr>
        <w:shd w:val="clear" w:color="auto" w:fill="FFFFFF"/>
        <w:spacing w:after="0" w:line="240" w:lineRule="auto"/>
        <w:rPr>
          <w:rFonts w:ascii="Calibri Light" w:eastAsia="Times New Roman" w:hAnsi="Calibri Light" w:cs="Calibri Light"/>
          <w:spacing w:val="2"/>
          <w:u w:val="single"/>
        </w:rPr>
      </w:pPr>
      <w:hyperlink r:id="rId14" w:tgtFrame="_blank" w:history="1">
        <w:r w:rsidR="004E6A6C" w:rsidRPr="004E6A6C">
          <w:rPr>
            <w:rFonts w:ascii="Calibri Light" w:eastAsia="Times New Roman" w:hAnsi="Calibri Light" w:cs="Calibri Light"/>
            <w:spacing w:val="2"/>
            <w:u w:val="single"/>
          </w:rPr>
          <w:t>lbaca@lakewoodorganic.com</w:t>
        </w:r>
      </w:hyperlink>
    </w:p>
    <w:p w14:paraId="422410F0" w14:textId="7CAA9DA7" w:rsidR="005B10EA" w:rsidRPr="00E274F2" w:rsidRDefault="005B10EA" w:rsidP="005B10EA">
      <w:pPr>
        <w:shd w:val="clear" w:color="auto" w:fill="FFFFFF"/>
        <w:spacing w:after="0" w:line="240" w:lineRule="auto"/>
        <w:rPr>
          <w:rFonts w:ascii="Calibri Light" w:eastAsia="Times New Roman" w:hAnsi="Calibri Light" w:cs="Calibri Light"/>
          <w:color w:val="0000FF"/>
          <w:spacing w:val="2"/>
          <w:u w:val="single"/>
        </w:rPr>
      </w:pPr>
    </w:p>
    <w:p w14:paraId="386F0109" w14:textId="77777777" w:rsidR="005B10EA" w:rsidRPr="00E274F2" w:rsidRDefault="005B10EA" w:rsidP="005B10EA">
      <w:pPr>
        <w:shd w:val="clear" w:color="auto" w:fill="FFFFFF"/>
        <w:spacing w:after="0" w:line="240" w:lineRule="auto"/>
        <w:rPr>
          <w:rFonts w:ascii="Calibri Light" w:hAnsi="Calibri Light" w:cs="Calibri Light"/>
        </w:rPr>
      </w:pPr>
    </w:p>
    <w:p w14:paraId="52F2688D" w14:textId="1587895E" w:rsidR="004E6A6C" w:rsidRPr="00E274F2" w:rsidRDefault="00846079" w:rsidP="00846079">
      <w:pPr>
        <w:spacing w:after="0" w:line="240" w:lineRule="auto"/>
        <w:rPr>
          <w:rFonts w:ascii="Calibri Light" w:hAnsi="Calibri Light"/>
        </w:rPr>
      </w:pPr>
      <w:r w:rsidRPr="00E274F2">
        <w:rPr>
          <w:rFonts w:ascii="Calibri Light" w:hAnsi="Calibri Light"/>
        </w:rPr>
        <w:t>RE: Operation Efficiency Mobile Application Development</w:t>
      </w:r>
    </w:p>
    <w:p w14:paraId="2145BF72" w14:textId="1ECC24B3" w:rsidR="00846079" w:rsidRPr="00E274F2" w:rsidRDefault="00846079" w:rsidP="00846079">
      <w:pPr>
        <w:spacing w:after="0" w:line="240" w:lineRule="auto"/>
        <w:rPr>
          <w:rFonts w:ascii="Calibri Light" w:hAnsi="Calibri Light" w:cs="Calibri Light"/>
        </w:rPr>
      </w:pPr>
    </w:p>
    <w:p w14:paraId="18A8B9E7" w14:textId="77777777" w:rsidR="005B10EA" w:rsidRPr="00E274F2" w:rsidRDefault="005B10EA" w:rsidP="00846079">
      <w:pPr>
        <w:spacing w:after="0" w:line="240" w:lineRule="auto"/>
        <w:rPr>
          <w:rFonts w:ascii="Calibri Light" w:hAnsi="Calibri Light" w:cs="Calibri Light"/>
        </w:rPr>
      </w:pPr>
    </w:p>
    <w:p w14:paraId="3A1C08A8" w14:textId="41C6B5E3" w:rsidR="005B10EA" w:rsidRPr="00E274F2" w:rsidRDefault="005B10EA" w:rsidP="00846079">
      <w:pPr>
        <w:spacing w:after="0" w:line="240" w:lineRule="auto"/>
        <w:rPr>
          <w:rFonts w:ascii="Calibri Light" w:hAnsi="Calibri Light" w:cs="Calibri Light"/>
        </w:rPr>
      </w:pPr>
      <w:r w:rsidRPr="00E274F2">
        <w:rPr>
          <w:rFonts w:ascii="Calibri Light" w:hAnsi="Calibri Light" w:cs="Calibri Light"/>
        </w:rPr>
        <w:t xml:space="preserve">Dear Leticia, </w:t>
      </w:r>
    </w:p>
    <w:p w14:paraId="7F3CAC0A" w14:textId="77777777" w:rsidR="005B10EA" w:rsidRPr="00E274F2" w:rsidRDefault="005B10EA" w:rsidP="00846079">
      <w:pPr>
        <w:spacing w:after="0" w:line="240" w:lineRule="auto"/>
        <w:rPr>
          <w:rFonts w:ascii="Calibri Light" w:hAnsi="Calibri Light" w:cs="Calibri Light"/>
        </w:rPr>
      </w:pPr>
    </w:p>
    <w:p w14:paraId="0F32C26C" w14:textId="6DA77B36" w:rsidR="00846079" w:rsidRPr="00E274F2" w:rsidRDefault="00846079" w:rsidP="005B10EA">
      <w:pPr>
        <w:pStyle w:val="Salutation"/>
        <w:spacing w:after="0" w:line="240" w:lineRule="auto"/>
        <w:contextualSpacing/>
        <w:rPr>
          <w:rFonts w:ascii="Calibri Light" w:hAnsi="Calibri Light" w:cs="Calibri Light"/>
        </w:rPr>
      </w:pPr>
      <w:r w:rsidRPr="00E274F2">
        <w:rPr>
          <w:rFonts w:ascii="Calibri Light" w:hAnsi="Calibri Light" w:cs="Calibri Light"/>
        </w:rPr>
        <w:t xml:space="preserve">This Engagement Letter (“Letter”), dated </w:t>
      </w:r>
      <w:r w:rsidR="005B10EA" w:rsidRPr="00E274F2">
        <w:rPr>
          <w:rFonts w:ascii="Calibri Light" w:hAnsi="Calibri Light" w:cs="Calibri Light"/>
        </w:rPr>
        <w:t>March 24</w:t>
      </w:r>
      <w:r w:rsidR="005B10EA" w:rsidRPr="00E274F2">
        <w:rPr>
          <w:rFonts w:ascii="Calibri Light" w:hAnsi="Calibri Light" w:cs="Calibri Light"/>
          <w:vertAlign w:val="superscript"/>
        </w:rPr>
        <w:t>th</w:t>
      </w:r>
      <w:r w:rsidRPr="00E274F2">
        <w:rPr>
          <w:rFonts w:ascii="Calibri Light" w:hAnsi="Calibri Light" w:cs="Calibri Light"/>
        </w:rPr>
        <w:t>, 2020 confirms the services</w:t>
      </w:r>
      <w:r w:rsidR="002A3CB1">
        <w:rPr>
          <w:rFonts w:ascii="Calibri Light" w:hAnsi="Calibri Light" w:cs="Calibri Light"/>
        </w:rPr>
        <w:t xml:space="preserve"> </w:t>
      </w:r>
      <w:r w:rsidRPr="00E274F2">
        <w:rPr>
          <w:rFonts w:ascii="Calibri Light" w:hAnsi="Calibri Light" w:cs="Calibri Light"/>
        </w:rPr>
        <w:t xml:space="preserve">requested by </w:t>
      </w:r>
      <w:r w:rsidR="005B10EA" w:rsidRPr="003167E7">
        <w:rPr>
          <w:rFonts w:ascii="Calibri Light" w:hAnsi="Calibri Light" w:cs="Calibri Light"/>
          <w:u w:val="single"/>
        </w:rPr>
        <w:t>Florida Bottling, Inc.</w:t>
      </w:r>
      <w:r w:rsidRPr="00E274F2">
        <w:rPr>
          <w:rFonts w:ascii="Calibri Light" w:hAnsi="Calibri Light" w:cs="Calibri Light"/>
        </w:rPr>
        <w:t xml:space="preserve"> (“Client”) and provided by </w:t>
      </w:r>
      <w:r w:rsidR="005B10EA" w:rsidRPr="003167E7">
        <w:rPr>
          <w:rFonts w:ascii="Calibri Light" w:hAnsi="Calibri Light" w:cs="Calibri Light"/>
          <w:u w:val="single"/>
        </w:rPr>
        <w:t>Clever Fox</w:t>
      </w:r>
      <w:r w:rsidRPr="003167E7">
        <w:rPr>
          <w:rFonts w:ascii="Calibri Light" w:hAnsi="Calibri Light" w:cs="Calibri Light"/>
          <w:u w:val="single"/>
        </w:rPr>
        <w:t xml:space="preserve"> LLC</w:t>
      </w:r>
      <w:r w:rsidRPr="00E274F2">
        <w:rPr>
          <w:rFonts w:ascii="Calibri Light" w:hAnsi="Calibri Light" w:cs="Calibri Light"/>
        </w:rPr>
        <w:t xml:space="preserve"> (“Service</w:t>
      </w:r>
      <w:r w:rsidR="002A3CB1">
        <w:rPr>
          <w:rFonts w:ascii="Calibri Light" w:hAnsi="Calibri Light" w:cs="Calibri Light"/>
        </w:rPr>
        <w:t xml:space="preserve"> </w:t>
      </w:r>
      <w:r w:rsidRPr="00E274F2">
        <w:rPr>
          <w:rFonts w:ascii="Calibri Light" w:hAnsi="Calibri Light" w:cs="Calibri Light"/>
        </w:rPr>
        <w:t>Provider”).</w:t>
      </w:r>
    </w:p>
    <w:p w14:paraId="3EE24713" w14:textId="77777777" w:rsidR="005B10EA" w:rsidRPr="00E274F2" w:rsidRDefault="005B10EA" w:rsidP="005B10EA">
      <w:pPr>
        <w:pStyle w:val="Salutation"/>
        <w:spacing w:after="0" w:line="240" w:lineRule="auto"/>
        <w:contextualSpacing/>
        <w:rPr>
          <w:rFonts w:ascii="Calibri Light" w:hAnsi="Calibri Light" w:cs="Calibri Light"/>
        </w:rPr>
      </w:pPr>
    </w:p>
    <w:p w14:paraId="214B106F" w14:textId="77777777" w:rsidR="005B10EA" w:rsidRPr="00E274F2" w:rsidRDefault="00846079" w:rsidP="005B10EA">
      <w:pPr>
        <w:pStyle w:val="Salutation"/>
        <w:spacing w:after="0" w:line="240" w:lineRule="auto"/>
        <w:contextualSpacing/>
        <w:rPr>
          <w:rFonts w:ascii="Calibri Light" w:hAnsi="Calibri Light" w:cs="Calibri Light"/>
        </w:rPr>
      </w:pPr>
      <w:r w:rsidRPr="00E274F2">
        <w:rPr>
          <w:rFonts w:ascii="Calibri Light" w:hAnsi="Calibri Light" w:cs="Calibri Light"/>
        </w:rPr>
        <w:t>The services provided under this Letter are as follows</w:t>
      </w:r>
      <w:r w:rsidR="005B10EA" w:rsidRPr="00E274F2">
        <w:rPr>
          <w:rFonts w:ascii="Calibri Light" w:hAnsi="Calibri Light" w:cs="Calibri Light"/>
        </w:rPr>
        <w:t xml:space="preserve">: </w:t>
      </w:r>
    </w:p>
    <w:p w14:paraId="2BA0592D" w14:textId="36276B45" w:rsidR="005B10EA" w:rsidRPr="00E274F2" w:rsidRDefault="005B10EA" w:rsidP="005B10EA">
      <w:pPr>
        <w:pStyle w:val="Salutation"/>
        <w:numPr>
          <w:ilvl w:val="0"/>
          <w:numId w:val="11"/>
        </w:numPr>
        <w:spacing w:after="0" w:line="240" w:lineRule="auto"/>
        <w:contextualSpacing/>
        <w:rPr>
          <w:rFonts w:ascii="Calibri Light" w:hAnsi="Calibri Light" w:cs="Calibri Light"/>
        </w:rPr>
      </w:pPr>
      <w:r w:rsidRPr="00E274F2">
        <w:rPr>
          <w:rFonts w:ascii="Calibri Light" w:hAnsi="Calibri Light" w:cs="Calibri Light"/>
          <w:b/>
          <w:bCs/>
        </w:rPr>
        <w:t>Phase I:</w:t>
      </w:r>
      <w:r w:rsidRPr="00E274F2">
        <w:rPr>
          <w:rFonts w:ascii="Calibri Light" w:hAnsi="Calibri Light" w:cs="Calibri Light"/>
        </w:rPr>
        <w:t xml:space="preserve"> Create a mobile application to capture operation efficiency of 9-10 equipment machines in real-time</w:t>
      </w:r>
    </w:p>
    <w:p w14:paraId="7471BE8E" w14:textId="01DF0A61" w:rsidR="005B10EA" w:rsidRPr="00E274F2" w:rsidRDefault="005B10EA" w:rsidP="0066405E">
      <w:pPr>
        <w:pStyle w:val="Salutation"/>
        <w:numPr>
          <w:ilvl w:val="0"/>
          <w:numId w:val="11"/>
        </w:numPr>
        <w:spacing w:after="0" w:line="240" w:lineRule="auto"/>
        <w:contextualSpacing/>
        <w:rPr>
          <w:rFonts w:ascii="Calibri Light" w:hAnsi="Calibri Light" w:cs="Calibri Light"/>
        </w:rPr>
      </w:pPr>
      <w:r w:rsidRPr="00E274F2">
        <w:rPr>
          <w:rFonts w:ascii="Calibri Light" w:hAnsi="Calibri Light" w:cs="Calibri Light"/>
          <w:b/>
          <w:bCs/>
        </w:rPr>
        <w:t>Phase II:</w:t>
      </w:r>
      <w:r w:rsidRPr="00E274F2">
        <w:rPr>
          <w:rFonts w:ascii="Calibri Light" w:hAnsi="Calibri Light" w:cs="Calibri Light"/>
        </w:rPr>
        <w:t xml:space="preserve"> The application will require data management to aggregate the data</w:t>
      </w:r>
    </w:p>
    <w:p w14:paraId="659114EA" w14:textId="4AA8508F" w:rsidR="00846079" w:rsidRPr="00E274F2" w:rsidRDefault="005B10EA" w:rsidP="005B10EA">
      <w:pPr>
        <w:pStyle w:val="Salutation"/>
        <w:numPr>
          <w:ilvl w:val="0"/>
          <w:numId w:val="11"/>
        </w:numPr>
        <w:spacing w:after="0" w:line="240" w:lineRule="auto"/>
        <w:contextualSpacing/>
        <w:rPr>
          <w:rFonts w:ascii="Calibri Light" w:hAnsi="Calibri Light" w:cs="Calibri Light"/>
        </w:rPr>
      </w:pPr>
      <w:r w:rsidRPr="00E274F2">
        <w:rPr>
          <w:rFonts w:ascii="Calibri Light" w:hAnsi="Calibri Light" w:cs="Calibri Light"/>
          <w:b/>
          <w:bCs/>
        </w:rPr>
        <w:t>Phase III:</w:t>
      </w:r>
      <w:r w:rsidRPr="00E274F2">
        <w:rPr>
          <w:rFonts w:ascii="Calibri Light" w:hAnsi="Calibri Light" w:cs="Calibri Light"/>
        </w:rPr>
        <w:t xml:space="preserve"> Dashboard in Excel or PowerBI to display monthly performance.</w:t>
      </w:r>
    </w:p>
    <w:p w14:paraId="017B9120" w14:textId="77777777" w:rsidR="005B10EA" w:rsidRPr="00E274F2" w:rsidRDefault="005B10EA" w:rsidP="005B10EA">
      <w:pPr>
        <w:pStyle w:val="Salutation"/>
        <w:spacing w:after="0" w:line="240" w:lineRule="auto"/>
        <w:rPr>
          <w:rFonts w:ascii="Calibri Light" w:hAnsi="Calibri Light" w:cs="Calibri Light"/>
        </w:rPr>
      </w:pPr>
    </w:p>
    <w:p w14:paraId="04D07FBE" w14:textId="19BD69E7" w:rsidR="00846079" w:rsidRPr="00E274F2" w:rsidRDefault="00846079" w:rsidP="005B10EA">
      <w:pPr>
        <w:pStyle w:val="Salutation"/>
        <w:spacing w:after="0" w:line="240" w:lineRule="auto"/>
        <w:rPr>
          <w:rFonts w:ascii="Calibri Light" w:hAnsi="Calibri Light" w:cs="Calibri Light"/>
        </w:rPr>
      </w:pPr>
      <w:r w:rsidRPr="00E274F2">
        <w:rPr>
          <w:rFonts w:ascii="Calibri Light" w:hAnsi="Calibri Light" w:cs="Calibri Light"/>
        </w:rPr>
        <w:t xml:space="preserve">The fees charged for providing the services are: </w:t>
      </w:r>
    </w:p>
    <w:p w14:paraId="7FE8E82F" w14:textId="715E654A" w:rsidR="005B10EA" w:rsidRPr="00E274F2" w:rsidRDefault="005B10EA" w:rsidP="00202328">
      <w:pPr>
        <w:pStyle w:val="ListParagraph"/>
        <w:numPr>
          <w:ilvl w:val="0"/>
          <w:numId w:val="12"/>
        </w:numPr>
        <w:spacing w:after="0" w:line="240" w:lineRule="auto"/>
        <w:rPr>
          <w:rFonts w:ascii="Calibri Light" w:hAnsi="Calibri Light"/>
        </w:rPr>
      </w:pPr>
      <w:r w:rsidRPr="00E274F2">
        <w:rPr>
          <w:rFonts w:ascii="Calibri Light" w:hAnsi="Calibri Light"/>
        </w:rPr>
        <w:t>50% Pre-paid Deposit $3,500</w:t>
      </w:r>
    </w:p>
    <w:p w14:paraId="60FD0102" w14:textId="5E7D9CC5" w:rsidR="005B10EA" w:rsidRPr="00E274F2" w:rsidRDefault="005B10EA" w:rsidP="00537414">
      <w:pPr>
        <w:pStyle w:val="ListParagraph"/>
        <w:numPr>
          <w:ilvl w:val="0"/>
          <w:numId w:val="12"/>
        </w:numPr>
        <w:spacing w:after="0" w:line="240" w:lineRule="auto"/>
        <w:rPr>
          <w:rFonts w:ascii="Calibri Light" w:hAnsi="Calibri Light"/>
        </w:rPr>
      </w:pPr>
      <w:r w:rsidRPr="00E274F2">
        <w:rPr>
          <w:rFonts w:ascii="Calibri Light" w:hAnsi="Calibri Light"/>
        </w:rPr>
        <w:t>25% Upon completion of Phase I $1,750</w:t>
      </w:r>
    </w:p>
    <w:p w14:paraId="149964B3" w14:textId="5AD90C55" w:rsidR="005B10EA" w:rsidRPr="00E274F2" w:rsidRDefault="005B10EA" w:rsidP="00ED4A36">
      <w:pPr>
        <w:pStyle w:val="ListParagraph"/>
        <w:numPr>
          <w:ilvl w:val="0"/>
          <w:numId w:val="12"/>
        </w:numPr>
        <w:spacing w:after="0" w:line="240" w:lineRule="auto"/>
        <w:rPr>
          <w:rFonts w:ascii="Calibri Light" w:hAnsi="Calibri Light"/>
        </w:rPr>
      </w:pPr>
      <w:r w:rsidRPr="00E274F2">
        <w:rPr>
          <w:rFonts w:ascii="Calibri Light" w:hAnsi="Calibri Light"/>
        </w:rPr>
        <w:t>15% Upon completion of Phase II $1,050</w:t>
      </w:r>
    </w:p>
    <w:p w14:paraId="1294945E" w14:textId="5BB8EECF" w:rsidR="005B10EA" w:rsidRPr="00E274F2" w:rsidRDefault="005B10EA" w:rsidP="005B10EA">
      <w:pPr>
        <w:pStyle w:val="ListParagraph"/>
        <w:numPr>
          <w:ilvl w:val="0"/>
          <w:numId w:val="12"/>
        </w:numPr>
        <w:spacing w:after="0" w:line="240" w:lineRule="auto"/>
        <w:rPr>
          <w:rFonts w:ascii="Calibri Light" w:hAnsi="Calibri Light"/>
        </w:rPr>
      </w:pPr>
      <w:r w:rsidRPr="00E274F2">
        <w:rPr>
          <w:rFonts w:ascii="Calibri Light" w:hAnsi="Calibri Light"/>
        </w:rPr>
        <w:t>10% Upon completion of Phase III $700</w:t>
      </w:r>
    </w:p>
    <w:p w14:paraId="79DE52D3" w14:textId="77777777" w:rsidR="005B10EA" w:rsidRPr="00E274F2" w:rsidRDefault="005B10EA" w:rsidP="005B10EA">
      <w:pPr>
        <w:pStyle w:val="Salutation"/>
        <w:spacing w:after="0" w:line="240" w:lineRule="auto"/>
        <w:rPr>
          <w:rFonts w:ascii="Calibri Light" w:hAnsi="Calibri Light" w:cs="Calibri Light"/>
        </w:rPr>
      </w:pPr>
    </w:p>
    <w:p w14:paraId="2FFD6031" w14:textId="512F7896" w:rsidR="005B10EA" w:rsidRPr="00E274F2" w:rsidRDefault="00846079" w:rsidP="003167E7">
      <w:pPr>
        <w:pStyle w:val="Salutation"/>
        <w:spacing w:after="0" w:line="240" w:lineRule="auto"/>
        <w:rPr>
          <w:rFonts w:ascii="Calibri Light" w:hAnsi="Calibri Light"/>
        </w:rPr>
      </w:pPr>
      <w:r w:rsidRPr="00E274F2">
        <w:rPr>
          <w:rFonts w:ascii="Calibri Light" w:hAnsi="Calibri Light" w:cs="Calibri Light"/>
        </w:rPr>
        <w:t xml:space="preserve">In addition, the Client </w:t>
      </w:r>
      <w:r w:rsidR="003167E7">
        <w:rPr>
          <w:rFonts w:ascii="Calibri Light" w:hAnsi="Calibri Light" w:cs="Calibri Light"/>
        </w:rPr>
        <w:t>will</w:t>
      </w:r>
      <w:r w:rsidRPr="00E274F2">
        <w:rPr>
          <w:rFonts w:ascii="Calibri Light" w:hAnsi="Calibri Light" w:cs="Calibri Light"/>
        </w:rPr>
        <w:t xml:space="preserve"> be charged </w:t>
      </w:r>
      <w:r w:rsidR="003167E7">
        <w:rPr>
          <w:rFonts w:ascii="Calibri Light" w:hAnsi="Calibri Light" w:cs="Calibri Light"/>
        </w:rPr>
        <w:t xml:space="preserve">$55 Hourly </w:t>
      </w:r>
      <w:r w:rsidRPr="00E274F2">
        <w:rPr>
          <w:rFonts w:ascii="Calibri Light" w:hAnsi="Calibri Light" w:cs="Calibri Light"/>
        </w:rPr>
        <w:t xml:space="preserve">for any </w:t>
      </w:r>
      <w:r w:rsidR="003167E7">
        <w:rPr>
          <w:rFonts w:ascii="Calibri Light" w:hAnsi="Calibri Light" w:cs="Calibri Light"/>
        </w:rPr>
        <w:t>post-project service.</w:t>
      </w:r>
    </w:p>
    <w:p w14:paraId="56B43D6D" w14:textId="77777777" w:rsidR="003167E7" w:rsidRDefault="003167E7" w:rsidP="005B10EA">
      <w:pPr>
        <w:pStyle w:val="Salutation"/>
        <w:spacing w:after="0" w:line="240" w:lineRule="auto"/>
        <w:rPr>
          <w:rFonts w:ascii="Calibri Light" w:hAnsi="Calibri Light" w:cs="Calibri Light"/>
        </w:rPr>
      </w:pPr>
    </w:p>
    <w:p w14:paraId="0C78DDA4" w14:textId="5BA575CF" w:rsidR="00846079" w:rsidRPr="00E274F2" w:rsidRDefault="00846079" w:rsidP="005B10EA">
      <w:pPr>
        <w:pStyle w:val="Salutation"/>
        <w:spacing w:after="0" w:line="240" w:lineRule="auto"/>
        <w:rPr>
          <w:rFonts w:ascii="Calibri Light" w:hAnsi="Calibri Light" w:cs="Calibri Light"/>
        </w:rPr>
      </w:pPr>
      <w:r w:rsidRPr="00E274F2">
        <w:rPr>
          <w:rFonts w:ascii="Calibri Light" w:hAnsi="Calibri Light" w:cs="Calibri Light"/>
        </w:rPr>
        <w:t xml:space="preserve">Upon signature by the Client of this Letter: </w:t>
      </w:r>
    </w:p>
    <w:p w14:paraId="4B52D7A0" w14:textId="6453D1F3" w:rsidR="005B10EA" w:rsidRDefault="00846079" w:rsidP="002A3CB1">
      <w:pPr>
        <w:pStyle w:val="Salutation"/>
        <w:spacing w:after="0" w:line="240" w:lineRule="auto"/>
        <w:ind w:firstLine="720"/>
        <w:rPr>
          <w:rFonts w:ascii="Calibri Light" w:hAnsi="Calibri Light" w:cs="Calibri Light"/>
        </w:rPr>
      </w:pPr>
      <w:r w:rsidRPr="00E274F2">
        <w:rPr>
          <w:rFonts w:ascii="Segoe UI Symbol" w:hAnsi="Segoe UI Symbol" w:cs="Segoe UI Symbol"/>
        </w:rPr>
        <w:t>☒</w:t>
      </w:r>
      <w:r w:rsidRPr="00E274F2">
        <w:rPr>
          <w:rFonts w:ascii="Calibri Light" w:hAnsi="Calibri Light" w:cs="Calibri Light"/>
        </w:rPr>
        <w:t xml:space="preserve"> - A </w:t>
      </w:r>
      <w:r w:rsidR="003167E7">
        <w:rPr>
          <w:rFonts w:ascii="Calibri Light" w:hAnsi="Calibri Light" w:cs="Calibri Light"/>
        </w:rPr>
        <w:t>deposit</w:t>
      </w:r>
      <w:r w:rsidRPr="00E274F2">
        <w:rPr>
          <w:rFonts w:ascii="Calibri Light" w:hAnsi="Calibri Light" w:cs="Calibri Light"/>
        </w:rPr>
        <w:t xml:space="preserve"> is required in the amount of $</w:t>
      </w:r>
      <w:r w:rsidR="003167E7">
        <w:rPr>
          <w:rFonts w:ascii="Calibri Light" w:hAnsi="Calibri Light" w:cs="Calibri Light"/>
        </w:rPr>
        <w:t>3</w:t>
      </w:r>
      <w:r w:rsidRPr="00E274F2">
        <w:rPr>
          <w:rFonts w:ascii="Calibri Light" w:hAnsi="Calibri Light" w:cs="Calibri Light"/>
        </w:rPr>
        <w:t>,500.</w:t>
      </w:r>
    </w:p>
    <w:p w14:paraId="795DF1E8" w14:textId="77777777" w:rsidR="003167E7" w:rsidRDefault="003167E7" w:rsidP="00846079">
      <w:pPr>
        <w:pStyle w:val="Salutation"/>
        <w:spacing w:after="0" w:line="240" w:lineRule="auto"/>
        <w:rPr>
          <w:rFonts w:ascii="Calibri Light" w:hAnsi="Calibri Light" w:cs="Calibri Light"/>
        </w:rPr>
      </w:pPr>
    </w:p>
    <w:p w14:paraId="378FA324" w14:textId="65333AA6" w:rsidR="00846079" w:rsidRPr="00E274F2" w:rsidRDefault="00846079" w:rsidP="00846079">
      <w:pPr>
        <w:pStyle w:val="Salutation"/>
        <w:spacing w:after="0" w:line="240" w:lineRule="auto"/>
        <w:rPr>
          <w:rFonts w:ascii="Calibri Light" w:hAnsi="Calibri Light" w:cs="Calibri Light"/>
        </w:rPr>
      </w:pPr>
      <w:r w:rsidRPr="00E274F2">
        <w:rPr>
          <w:rFonts w:ascii="Calibri Light" w:hAnsi="Calibri Light" w:cs="Calibri Light"/>
        </w:rPr>
        <w:t xml:space="preserve">The primary contact for the Client </w:t>
      </w:r>
      <w:r w:rsidR="00E274F2" w:rsidRPr="00E274F2">
        <w:rPr>
          <w:rFonts w:ascii="Calibri Light" w:hAnsi="Calibri Light" w:cs="Calibri Light"/>
        </w:rPr>
        <w:t>regarding</w:t>
      </w:r>
      <w:r w:rsidRPr="00E274F2">
        <w:rPr>
          <w:rFonts w:ascii="Calibri Light" w:hAnsi="Calibri Light" w:cs="Calibri Light"/>
        </w:rPr>
        <w:t xml:space="preserve"> the services mentioned in this Letter shall</w:t>
      </w:r>
    </w:p>
    <w:p w14:paraId="38C50434" w14:textId="77777777" w:rsidR="003167E7" w:rsidRDefault="00846079" w:rsidP="00846079">
      <w:pPr>
        <w:pStyle w:val="Salutation"/>
        <w:spacing w:after="0" w:line="240" w:lineRule="auto"/>
        <w:rPr>
          <w:rFonts w:ascii="Calibri Light" w:hAnsi="Calibri Light" w:cs="Calibri Light"/>
        </w:rPr>
      </w:pPr>
      <w:r w:rsidRPr="00E274F2">
        <w:rPr>
          <w:rFonts w:ascii="Calibri Light" w:hAnsi="Calibri Light" w:cs="Calibri Light"/>
        </w:rPr>
        <w:t>be the following:</w:t>
      </w:r>
    </w:p>
    <w:p w14:paraId="6F059FD3" w14:textId="5580E870" w:rsidR="00846079" w:rsidRPr="002A3CB1" w:rsidRDefault="00846079" w:rsidP="002A3CB1">
      <w:pPr>
        <w:pStyle w:val="Salutation"/>
        <w:spacing w:after="0" w:line="240" w:lineRule="auto"/>
        <w:ind w:left="720"/>
        <w:rPr>
          <w:rFonts w:ascii="Calibri Light" w:hAnsi="Calibri Light" w:cs="Calibri Light"/>
          <w:b/>
          <w:bCs/>
          <w:sz w:val="24"/>
          <w:szCs w:val="24"/>
        </w:rPr>
      </w:pPr>
      <w:r w:rsidRPr="002A3CB1">
        <w:rPr>
          <w:rFonts w:ascii="Calibri Light" w:hAnsi="Calibri Light" w:cs="Calibri Light"/>
          <w:b/>
          <w:bCs/>
          <w:sz w:val="24"/>
          <w:szCs w:val="24"/>
        </w:rPr>
        <w:t xml:space="preserve">Name: </w:t>
      </w:r>
      <w:r w:rsidR="00E274F2" w:rsidRPr="002A3CB1">
        <w:rPr>
          <w:rFonts w:ascii="Calibri Light" w:hAnsi="Calibri Light" w:cs="Calibri Light"/>
          <w:b/>
          <w:bCs/>
          <w:sz w:val="24"/>
          <w:szCs w:val="24"/>
        </w:rPr>
        <w:t xml:space="preserve">Leticia </w:t>
      </w:r>
      <w:r w:rsidR="0061191B">
        <w:rPr>
          <w:rFonts w:ascii="Calibri Light" w:hAnsi="Calibri Light" w:cs="Calibri Light"/>
          <w:b/>
          <w:bCs/>
          <w:sz w:val="24"/>
          <w:szCs w:val="24"/>
        </w:rPr>
        <w:t>B</w:t>
      </w:r>
      <w:r w:rsidR="00E274F2" w:rsidRPr="002A3CB1">
        <w:rPr>
          <w:rFonts w:ascii="Calibri Light" w:hAnsi="Calibri Light" w:cs="Calibri Light"/>
          <w:b/>
          <w:bCs/>
          <w:sz w:val="24"/>
          <w:szCs w:val="24"/>
        </w:rPr>
        <w:t>aca</w:t>
      </w:r>
    </w:p>
    <w:p w14:paraId="45D14EBF" w14:textId="244BC0FF" w:rsidR="00846079" w:rsidRPr="002A3CB1" w:rsidRDefault="00846079" w:rsidP="002A3CB1">
      <w:pPr>
        <w:pStyle w:val="Salutation"/>
        <w:spacing w:after="0" w:line="240" w:lineRule="auto"/>
        <w:ind w:left="720"/>
        <w:rPr>
          <w:rFonts w:ascii="Calibri Light" w:hAnsi="Calibri Light" w:cs="Calibri Light"/>
          <w:b/>
          <w:bCs/>
          <w:sz w:val="24"/>
          <w:szCs w:val="24"/>
        </w:rPr>
      </w:pPr>
      <w:r w:rsidRPr="002A3CB1">
        <w:rPr>
          <w:rFonts w:ascii="Calibri Light" w:hAnsi="Calibri Light" w:cs="Calibri Light"/>
          <w:b/>
          <w:bCs/>
          <w:sz w:val="24"/>
          <w:szCs w:val="24"/>
        </w:rPr>
        <w:t xml:space="preserve">Phone: </w:t>
      </w:r>
      <w:r w:rsidR="002A3CB1" w:rsidRPr="002A3CB1">
        <w:rPr>
          <w:rFonts w:ascii="Calibri Light" w:hAnsi="Calibri Light" w:cs="Calibri Light"/>
          <w:b/>
          <w:bCs/>
          <w:sz w:val="24"/>
          <w:szCs w:val="24"/>
        </w:rPr>
        <w:t>305.324.5900 ext. 3034</w:t>
      </w:r>
    </w:p>
    <w:p w14:paraId="24DB2935" w14:textId="66D2BD0D" w:rsidR="005B10EA" w:rsidRDefault="00846079" w:rsidP="002A3CB1">
      <w:pPr>
        <w:pStyle w:val="Salutation"/>
        <w:spacing w:after="0" w:line="240" w:lineRule="auto"/>
        <w:ind w:left="720"/>
        <w:rPr>
          <w:rFonts w:ascii="Calibri Light" w:hAnsi="Calibri Light" w:cs="Calibri Light"/>
          <w:b/>
          <w:bCs/>
          <w:sz w:val="24"/>
          <w:szCs w:val="24"/>
        </w:rPr>
      </w:pPr>
      <w:r w:rsidRPr="002A3CB1">
        <w:rPr>
          <w:rFonts w:ascii="Calibri Light" w:hAnsi="Calibri Light" w:cs="Calibri Light"/>
          <w:b/>
          <w:bCs/>
          <w:sz w:val="24"/>
          <w:szCs w:val="24"/>
        </w:rPr>
        <w:t>E-Mail:</w:t>
      </w:r>
      <w:r w:rsidR="002A3CB1" w:rsidRPr="002A3CB1">
        <w:rPr>
          <w:rFonts w:ascii="Calibri Light" w:hAnsi="Calibri Light" w:cs="Calibri Light"/>
          <w:b/>
          <w:bCs/>
          <w:sz w:val="24"/>
          <w:szCs w:val="24"/>
        </w:rPr>
        <w:t xml:space="preserve"> </w:t>
      </w:r>
      <w:hyperlink r:id="rId15" w:history="1">
        <w:r w:rsidR="002A3CB1" w:rsidRPr="00135AC4">
          <w:rPr>
            <w:rStyle w:val="Hyperlink"/>
            <w:rFonts w:ascii="Calibri Light" w:hAnsi="Calibri Light" w:cs="Calibri Light"/>
            <w:b/>
            <w:bCs/>
            <w:sz w:val="24"/>
            <w:szCs w:val="24"/>
          </w:rPr>
          <w:t>lbaca@lakewoodorganic.com</w:t>
        </w:r>
      </w:hyperlink>
    </w:p>
    <w:p w14:paraId="5A8677AF" w14:textId="77777777" w:rsidR="002A3CB1" w:rsidRPr="002A3CB1" w:rsidRDefault="002A3CB1" w:rsidP="002A3CB1"/>
    <w:p w14:paraId="03569E58" w14:textId="4D2EC326" w:rsidR="00E274F2" w:rsidRDefault="00E274F2" w:rsidP="003167E7">
      <w:pPr>
        <w:pStyle w:val="Salutation"/>
        <w:spacing w:after="0" w:line="240" w:lineRule="auto"/>
        <w:rPr>
          <w:rFonts w:ascii="Calibri Light" w:hAnsi="Calibri Light" w:cs="Calibri Light"/>
        </w:rPr>
      </w:pPr>
      <w:r w:rsidRPr="00E274F2">
        <w:rPr>
          <w:rFonts w:ascii="Calibri Light" w:hAnsi="Calibri Light" w:cs="Calibri Light"/>
        </w:rPr>
        <w:lastRenderedPageBreak/>
        <w:t xml:space="preserve">You acknowledge that either </w:t>
      </w:r>
      <w:r w:rsidR="003167E7">
        <w:rPr>
          <w:rFonts w:ascii="Calibri Light" w:hAnsi="Calibri Light" w:cs="Calibri Light"/>
        </w:rPr>
        <w:t>Clever Fox LLC</w:t>
      </w:r>
      <w:r w:rsidRPr="00E274F2">
        <w:rPr>
          <w:rFonts w:ascii="Calibri Light" w:hAnsi="Calibri Light" w:cs="Calibri Light"/>
        </w:rPr>
        <w:t xml:space="preserve"> or the Client may terminate our engagement and relationship at any time for any reason. At the time our representation of the Client concludes, all unpaid fees and costs for our services become due and payable and all files will be returned to the Client upon written request, except for </w:t>
      </w:r>
      <w:r w:rsidR="003167E7">
        <w:rPr>
          <w:rFonts w:ascii="Calibri Light" w:hAnsi="Calibri Light" w:cs="Calibri Light"/>
        </w:rPr>
        <w:t>Clever Fox LLC</w:t>
      </w:r>
      <w:r w:rsidRPr="00E274F2">
        <w:rPr>
          <w:rFonts w:ascii="Calibri Light" w:hAnsi="Calibri Light" w:cs="Calibri Light"/>
        </w:rPr>
        <w:t xml:space="preserve"> internal documents and drafts of documents which we may retain. Upon termination of our engagement, </w:t>
      </w:r>
      <w:r w:rsidR="003167E7">
        <w:rPr>
          <w:rFonts w:ascii="Calibri Light" w:hAnsi="Calibri Light" w:cs="Calibri Light"/>
        </w:rPr>
        <w:t xml:space="preserve">Clever Fox LLC </w:t>
      </w:r>
      <w:r w:rsidRPr="00E274F2">
        <w:rPr>
          <w:rFonts w:ascii="Calibri Light" w:hAnsi="Calibri Light" w:cs="Calibri Light"/>
        </w:rPr>
        <w:t xml:space="preserve">will have no obligation to provide further </w:t>
      </w:r>
      <w:r w:rsidR="003167E7">
        <w:rPr>
          <w:rFonts w:ascii="Calibri Light" w:hAnsi="Calibri Light" w:cs="Calibri Light"/>
        </w:rPr>
        <w:t xml:space="preserve">services. </w:t>
      </w:r>
    </w:p>
    <w:p w14:paraId="4799A0C3" w14:textId="77777777" w:rsidR="003167E7" w:rsidRDefault="003167E7" w:rsidP="003167E7">
      <w:pPr>
        <w:pStyle w:val="Salutation"/>
        <w:spacing w:after="0" w:line="240" w:lineRule="auto"/>
        <w:rPr>
          <w:rFonts w:ascii="Calibri Light" w:hAnsi="Calibri Light" w:cs="Calibri Light"/>
        </w:rPr>
      </w:pPr>
    </w:p>
    <w:p w14:paraId="7D2031CC" w14:textId="5D1FBC9E" w:rsidR="003167E7" w:rsidRDefault="00846079" w:rsidP="003167E7">
      <w:pPr>
        <w:pStyle w:val="Salutation"/>
        <w:spacing w:after="0" w:line="240" w:lineRule="auto"/>
        <w:rPr>
          <w:rFonts w:ascii="Calibri Light" w:hAnsi="Calibri Light" w:cs="Calibri Light"/>
        </w:rPr>
      </w:pPr>
      <w:r w:rsidRPr="00E274F2">
        <w:rPr>
          <w:rFonts w:ascii="Calibri Light" w:hAnsi="Calibri Light" w:cs="Calibri Light"/>
        </w:rPr>
        <w:t>The Client shall always be required to provide accurate information to the Service</w:t>
      </w:r>
      <w:r w:rsidR="002A3CB1">
        <w:rPr>
          <w:rFonts w:ascii="Calibri Light" w:hAnsi="Calibri Light" w:cs="Calibri Light"/>
        </w:rPr>
        <w:t xml:space="preserve"> </w:t>
      </w:r>
      <w:r w:rsidRPr="00E274F2">
        <w:rPr>
          <w:rFonts w:ascii="Calibri Light" w:hAnsi="Calibri Light" w:cs="Calibri Light"/>
        </w:rPr>
        <w:t>Provider in a timely manner. If any information produced by the Client is not accurate</w:t>
      </w:r>
      <w:r w:rsidR="002A3CB1">
        <w:rPr>
          <w:rFonts w:ascii="Calibri Light" w:hAnsi="Calibri Light" w:cs="Calibri Light"/>
        </w:rPr>
        <w:t xml:space="preserve"> </w:t>
      </w:r>
      <w:r w:rsidRPr="00E274F2">
        <w:rPr>
          <w:rFonts w:ascii="Calibri Light" w:hAnsi="Calibri Light" w:cs="Calibri Light"/>
        </w:rPr>
        <w:t>the Service Provider shall be held harmless from any legal, financial, or other liability as</w:t>
      </w:r>
      <w:r w:rsidR="002A3CB1">
        <w:rPr>
          <w:rFonts w:ascii="Calibri Light" w:hAnsi="Calibri Light" w:cs="Calibri Light"/>
        </w:rPr>
        <w:t xml:space="preserve"> </w:t>
      </w:r>
      <w:r w:rsidRPr="00E274F2">
        <w:rPr>
          <w:rFonts w:ascii="Calibri Light" w:hAnsi="Calibri Light" w:cs="Calibri Light"/>
        </w:rPr>
        <w:t>a result of such information.</w:t>
      </w:r>
    </w:p>
    <w:p w14:paraId="1DB17AFC" w14:textId="77777777" w:rsidR="003167E7" w:rsidRPr="003167E7" w:rsidRDefault="003167E7" w:rsidP="003167E7">
      <w:pPr>
        <w:spacing w:after="0" w:line="240" w:lineRule="auto"/>
      </w:pPr>
    </w:p>
    <w:p w14:paraId="0A2EFBFC" w14:textId="3415913C" w:rsidR="00846079" w:rsidRDefault="00846079" w:rsidP="003167E7">
      <w:pPr>
        <w:pStyle w:val="Salutation"/>
        <w:spacing w:after="0" w:line="240" w:lineRule="auto"/>
        <w:rPr>
          <w:rFonts w:ascii="Calibri Light" w:hAnsi="Calibri Light" w:cs="Calibri Light"/>
        </w:rPr>
      </w:pPr>
      <w:r w:rsidRPr="00E274F2">
        <w:rPr>
          <w:rFonts w:ascii="Calibri Light" w:hAnsi="Calibri Light" w:cs="Calibri Light"/>
        </w:rPr>
        <w:t>IN WITNESS WHEREOF, the Client and Service Provider agree to the terms and</w:t>
      </w:r>
      <w:r w:rsidR="00801F52">
        <w:rPr>
          <w:rFonts w:ascii="Calibri Light" w:hAnsi="Calibri Light" w:cs="Calibri Light"/>
        </w:rPr>
        <w:t xml:space="preserve"> </w:t>
      </w:r>
      <w:bookmarkStart w:id="0" w:name="_GoBack"/>
      <w:bookmarkEnd w:id="0"/>
      <w:r w:rsidRPr="00E274F2">
        <w:rPr>
          <w:rFonts w:ascii="Calibri Light" w:hAnsi="Calibri Light" w:cs="Calibri Light"/>
        </w:rPr>
        <w:t>conditions contained in this Letter.</w:t>
      </w:r>
    </w:p>
    <w:p w14:paraId="02CFF49B" w14:textId="77777777" w:rsidR="003167E7" w:rsidRPr="003167E7" w:rsidRDefault="003167E7" w:rsidP="003167E7"/>
    <w:tbl>
      <w:tblPr>
        <w:tblStyle w:val="TableGridLight"/>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5"/>
        <w:gridCol w:w="3633"/>
      </w:tblGrid>
      <w:tr w:rsidR="003167E7" w:rsidRPr="003167E7" w14:paraId="314EA65F" w14:textId="633FD3FA" w:rsidTr="002A3CB1">
        <w:trPr>
          <w:trHeight w:val="473"/>
        </w:trPr>
        <w:tc>
          <w:tcPr>
            <w:tcW w:w="6315" w:type="dxa"/>
          </w:tcPr>
          <w:p w14:paraId="7640DC41" w14:textId="77777777" w:rsidR="003167E7" w:rsidRPr="003167E7" w:rsidRDefault="003167E7" w:rsidP="00214CB6">
            <w:pPr>
              <w:pStyle w:val="Salutation"/>
              <w:rPr>
                <w:rFonts w:ascii="Calibri Light" w:hAnsi="Calibri Light" w:cs="Calibri Light"/>
                <w:sz w:val="28"/>
                <w:szCs w:val="28"/>
              </w:rPr>
            </w:pPr>
            <w:r w:rsidRPr="003167E7">
              <w:rPr>
                <w:rFonts w:ascii="Calibri Light" w:hAnsi="Calibri Light" w:cs="Calibri Light"/>
                <w:sz w:val="28"/>
                <w:szCs w:val="28"/>
              </w:rPr>
              <w:t xml:space="preserve">Client’s Signature:  ___________________________ </w:t>
            </w:r>
          </w:p>
        </w:tc>
        <w:tc>
          <w:tcPr>
            <w:tcW w:w="3633" w:type="dxa"/>
          </w:tcPr>
          <w:p w14:paraId="22B41363" w14:textId="46345BE1" w:rsidR="003167E7" w:rsidRPr="003167E7" w:rsidRDefault="003167E7" w:rsidP="00214CB6">
            <w:pPr>
              <w:pStyle w:val="Salutation"/>
              <w:rPr>
                <w:rFonts w:ascii="Calibri Light" w:hAnsi="Calibri Light" w:cs="Calibri Light"/>
                <w:sz w:val="28"/>
                <w:szCs w:val="28"/>
              </w:rPr>
            </w:pPr>
            <w:r w:rsidRPr="003167E7">
              <w:rPr>
                <w:rFonts w:ascii="Calibri Light" w:hAnsi="Calibri Light" w:cs="Calibri Light"/>
                <w:sz w:val="28"/>
                <w:szCs w:val="28"/>
              </w:rPr>
              <w:t>Date:</w:t>
            </w:r>
            <w:r w:rsidR="002A3CB1">
              <w:rPr>
                <w:rFonts w:ascii="Calibri Light" w:hAnsi="Calibri Light" w:cs="Calibri Light"/>
                <w:sz w:val="28"/>
                <w:szCs w:val="28"/>
              </w:rPr>
              <w:t xml:space="preserve"> </w:t>
            </w:r>
            <w:r w:rsidRPr="003167E7">
              <w:rPr>
                <w:rFonts w:ascii="Calibri Light" w:hAnsi="Calibri Light" w:cs="Calibri Light"/>
                <w:sz w:val="28"/>
                <w:szCs w:val="28"/>
              </w:rPr>
              <w:t>___________________</w:t>
            </w:r>
          </w:p>
        </w:tc>
      </w:tr>
      <w:tr w:rsidR="002A3CB1" w:rsidRPr="003167E7" w14:paraId="0623A2C3" w14:textId="77777777" w:rsidTr="002A3CB1">
        <w:trPr>
          <w:trHeight w:val="473"/>
        </w:trPr>
        <w:tc>
          <w:tcPr>
            <w:tcW w:w="6315" w:type="dxa"/>
          </w:tcPr>
          <w:p w14:paraId="7A9DD714" w14:textId="77777777" w:rsidR="002A3CB1" w:rsidRPr="003167E7" w:rsidRDefault="002A3CB1" w:rsidP="00214CB6">
            <w:pPr>
              <w:pStyle w:val="Salutation"/>
              <w:rPr>
                <w:rFonts w:ascii="Calibri Light" w:hAnsi="Calibri Light" w:cs="Calibri Light"/>
                <w:sz w:val="28"/>
                <w:szCs w:val="28"/>
              </w:rPr>
            </w:pPr>
          </w:p>
        </w:tc>
        <w:tc>
          <w:tcPr>
            <w:tcW w:w="3633" w:type="dxa"/>
          </w:tcPr>
          <w:p w14:paraId="14511873" w14:textId="77777777" w:rsidR="002A3CB1" w:rsidRPr="003167E7" w:rsidRDefault="002A3CB1" w:rsidP="00214CB6">
            <w:pPr>
              <w:pStyle w:val="Salutation"/>
              <w:rPr>
                <w:rFonts w:ascii="Calibri Light" w:hAnsi="Calibri Light" w:cs="Calibri Light"/>
                <w:sz w:val="28"/>
                <w:szCs w:val="28"/>
              </w:rPr>
            </w:pPr>
          </w:p>
        </w:tc>
      </w:tr>
      <w:tr w:rsidR="003167E7" w:rsidRPr="00E274F2" w14:paraId="14E5A68F" w14:textId="6DC404FF" w:rsidTr="002A3CB1">
        <w:trPr>
          <w:trHeight w:val="447"/>
        </w:trPr>
        <w:tc>
          <w:tcPr>
            <w:tcW w:w="6315" w:type="dxa"/>
          </w:tcPr>
          <w:p w14:paraId="5B34D53F" w14:textId="7E850B52" w:rsidR="003167E7" w:rsidRPr="003167E7" w:rsidRDefault="003167E7" w:rsidP="00214CB6">
            <w:pPr>
              <w:pStyle w:val="Salutation"/>
              <w:rPr>
                <w:rFonts w:ascii="Calibri Light" w:hAnsi="Calibri Light" w:cs="Calibri Light"/>
                <w:sz w:val="28"/>
                <w:szCs w:val="28"/>
              </w:rPr>
            </w:pPr>
            <w:r w:rsidRPr="003167E7">
              <w:rPr>
                <w:rFonts w:ascii="Calibri Light" w:hAnsi="Calibri Light" w:cs="Calibri Light"/>
                <w:sz w:val="28"/>
                <w:szCs w:val="28"/>
              </w:rPr>
              <w:t>Service Provider’s Signature</w:t>
            </w:r>
            <w:r>
              <w:rPr>
                <w:rFonts w:ascii="Calibri Light" w:hAnsi="Calibri Light" w:cs="Calibri Light"/>
                <w:sz w:val="28"/>
                <w:szCs w:val="28"/>
              </w:rPr>
              <w:t>:</w:t>
            </w:r>
            <w:r w:rsidR="002A3CB1">
              <w:rPr>
                <w:rFonts w:ascii="Calibri Light" w:hAnsi="Calibri Light" w:cs="Calibri Light"/>
                <w:sz w:val="28"/>
                <w:szCs w:val="28"/>
              </w:rPr>
              <w:t xml:space="preserve"> </w:t>
            </w:r>
            <w:r w:rsidRPr="003167E7">
              <w:rPr>
                <w:rFonts w:ascii="Calibri Light" w:hAnsi="Calibri Light" w:cs="Calibri Light"/>
                <w:sz w:val="28"/>
                <w:szCs w:val="28"/>
              </w:rPr>
              <w:t xml:space="preserve">___________________ </w:t>
            </w:r>
          </w:p>
        </w:tc>
        <w:tc>
          <w:tcPr>
            <w:tcW w:w="3633" w:type="dxa"/>
          </w:tcPr>
          <w:p w14:paraId="1400A513" w14:textId="3345252E" w:rsidR="003167E7" w:rsidRPr="003167E7" w:rsidRDefault="003167E7" w:rsidP="00214CB6">
            <w:pPr>
              <w:pStyle w:val="Salutation"/>
              <w:rPr>
                <w:rFonts w:ascii="Calibri Light" w:hAnsi="Calibri Light" w:cs="Calibri Light"/>
                <w:sz w:val="28"/>
                <w:szCs w:val="28"/>
              </w:rPr>
            </w:pPr>
            <w:r w:rsidRPr="003167E7">
              <w:rPr>
                <w:rFonts w:ascii="Calibri Light" w:hAnsi="Calibri Light" w:cs="Calibri Light"/>
                <w:sz w:val="28"/>
                <w:szCs w:val="28"/>
              </w:rPr>
              <w:t>Date: ___________________</w:t>
            </w:r>
          </w:p>
        </w:tc>
      </w:tr>
    </w:tbl>
    <w:p w14:paraId="2BF663FE" w14:textId="2739FA37" w:rsidR="009468D3" w:rsidRPr="00E274F2" w:rsidRDefault="009468D3" w:rsidP="003167E7">
      <w:pPr>
        <w:pStyle w:val="Salutation"/>
        <w:spacing w:after="0" w:line="240" w:lineRule="auto"/>
        <w:rPr>
          <w:rFonts w:ascii="Calibri Light" w:hAnsi="Calibri Light" w:cs="Calibri Light"/>
        </w:rPr>
      </w:pPr>
    </w:p>
    <w:sectPr w:rsidR="009468D3" w:rsidRPr="00E274F2" w:rsidSect="002A3CB1">
      <w:headerReference w:type="even" r:id="rId16"/>
      <w:headerReference w:type="default" r:id="rId17"/>
      <w:footerReference w:type="even" r:id="rId18"/>
      <w:footerReference w:type="default" r:id="rId19"/>
      <w:headerReference w:type="first" r:id="rId20"/>
      <w:footerReference w:type="first" r:id="rId21"/>
      <w:pgSz w:w="12240" w:h="15840" w:code="1"/>
      <w:pgMar w:top="720" w:right="720" w:bottom="144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BEDD8" w14:textId="77777777" w:rsidR="00BD7191" w:rsidRDefault="00BD7191">
      <w:pPr>
        <w:spacing w:after="0" w:line="240" w:lineRule="auto"/>
      </w:pPr>
      <w:r>
        <w:separator/>
      </w:r>
    </w:p>
    <w:p w14:paraId="02703810" w14:textId="77777777" w:rsidR="00BD7191" w:rsidRDefault="00BD7191"/>
  </w:endnote>
  <w:endnote w:type="continuationSeparator" w:id="0">
    <w:p w14:paraId="39BDCA0C" w14:textId="77777777" w:rsidR="00BD7191" w:rsidRDefault="00BD7191">
      <w:pPr>
        <w:spacing w:after="0" w:line="240" w:lineRule="auto"/>
      </w:pPr>
      <w:r>
        <w:continuationSeparator/>
      </w:r>
    </w:p>
    <w:p w14:paraId="40FD093F" w14:textId="77777777" w:rsidR="00BD7191" w:rsidRDefault="00BD71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B227" w14:textId="77777777" w:rsidR="0061191B" w:rsidRDefault="00611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1CE9A" w14:textId="411B596E" w:rsidR="002A3CB1" w:rsidRDefault="005228F8">
    <w:pPr>
      <w:pStyle w:val="Footer"/>
    </w:pPr>
    <w:r>
      <w:rPr>
        <w:noProof/>
      </w:rPr>
      <w:drawing>
        <wp:anchor distT="0" distB="0" distL="114300" distR="114300" simplePos="0" relativeHeight="251664384" behindDoc="0" locked="0" layoutInCell="1" allowOverlap="1" wp14:anchorId="514298F7" wp14:editId="1D73BEC7">
          <wp:simplePos x="0" y="0"/>
          <wp:positionH relativeFrom="margin">
            <wp:align>center</wp:align>
          </wp:positionH>
          <wp:positionV relativeFrom="paragraph">
            <wp:posOffset>-214630</wp:posOffset>
          </wp:positionV>
          <wp:extent cx="7239000" cy="904875"/>
          <wp:effectExtent l="0" t="0" r="0" b="9525"/>
          <wp:wrapNone/>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py of www.cleverfoxdevs.com (1).png"/>
                  <pic:cNvPicPr/>
                </pic:nvPicPr>
                <pic:blipFill>
                  <a:blip r:embed="rId1">
                    <a:extLst>
                      <a:ext uri="{28A0092B-C50C-407E-A947-70E740481C1C}">
                        <a14:useLocalDpi xmlns:a14="http://schemas.microsoft.com/office/drawing/2010/main" val="0"/>
                      </a:ext>
                    </a:extLst>
                  </a:blip>
                  <a:stretch>
                    <a:fillRect/>
                  </a:stretch>
                </pic:blipFill>
                <pic:spPr>
                  <a:xfrm>
                    <a:off x="0" y="0"/>
                    <a:ext cx="7239000" cy="904875"/>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844AB" w14:textId="77777777"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313CE" w14:textId="77777777" w:rsidR="00BD7191" w:rsidRDefault="00BD7191">
      <w:pPr>
        <w:spacing w:after="0" w:line="240" w:lineRule="auto"/>
      </w:pPr>
      <w:r>
        <w:separator/>
      </w:r>
    </w:p>
    <w:p w14:paraId="4D8B7C9C" w14:textId="77777777" w:rsidR="00BD7191" w:rsidRDefault="00BD7191"/>
  </w:footnote>
  <w:footnote w:type="continuationSeparator" w:id="0">
    <w:p w14:paraId="37B10FE0" w14:textId="77777777" w:rsidR="00BD7191" w:rsidRDefault="00BD7191">
      <w:pPr>
        <w:spacing w:after="0" w:line="240" w:lineRule="auto"/>
      </w:pPr>
      <w:r>
        <w:continuationSeparator/>
      </w:r>
    </w:p>
    <w:p w14:paraId="1EBAE329" w14:textId="77777777" w:rsidR="00BD7191" w:rsidRDefault="00BD71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AE47C" w14:textId="77777777" w:rsidR="0061191B" w:rsidRDefault="00611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DBA99" w14:textId="77777777" w:rsidR="0061191B" w:rsidRDefault="006119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14847" w14:textId="77777777" w:rsidR="009468D3" w:rsidRDefault="00CB0809">
    <w:pPr>
      <w:pStyle w:val="Header"/>
    </w:pPr>
    <w:r>
      <w:rPr>
        <w:noProof/>
      </w:rPr>
      <mc:AlternateContent>
        <mc:Choice Requires="wpg">
          <w:drawing>
            <wp:anchor distT="0" distB="0" distL="114300" distR="114300" simplePos="0" relativeHeight="251663360" behindDoc="0" locked="0" layoutInCell="1" allowOverlap="1" wp14:anchorId="2308C117" wp14:editId="00C59383">
              <wp:simplePos x="0" y="0"/>
              <wp:positionH relativeFrom="page">
                <wp:align>center</wp:align>
              </wp:positionH>
              <wp:positionV relativeFrom="page">
                <wp:align>center</wp:align>
              </wp:positionV>
              <wp:extent cx="7782130" cy="10065662"/>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2130" cy="10065662"/>
                        <a:chOff x="0" y="0"/>
                        <a:chExt cx="7782130" cy="10065662"/>
                      </a:xfrm>
                    </wpg:grpSpPr>
                    <wps:wsp>
                      <wps:cNvPr id="25" name="Freeform 6">
                        <a:extLst>
                          <a:ext uri="{FF2B5EF4-FFF2-40B4-BE49-F238E27FC236}">
                            <a16:creationId xmlns:a16="http://schemas.microsoft.com/office/drawing/2014/main" id="{E2A30194-531F-40AF-B3D6-C43C37C2FAEE}"/>
                          </a:ext>
                        </a:extLst>
                      </wps:cNvPr>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Shape 21">
                        <a:extLst>
                          <a:ext uri="{FF2B5EF4-FFF2-40B4-BE49-F238E27FC236}">
                            <a16:creationId xmlns:a16="http://schemas.microsoft.com/office/drawing/2014/main" id="{DEAA1C26-A75A-44F2-AF8D-55EE31068248}"/>
                          </a:ext>
                        </a:extLst>
                      </wps:cNvPr>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bodyPr vert="horz" wrap="square" lIns="91440" tIns="45720" rIns="91440" bIns="45720" numCol="1" anchor="t" anchorCtr="0" compatLnSpc="1">
                        <a:prstTxWarp prst="textNoShape">
                          <a:avLst/>
                        </a:prstTxWarp>
                        <a:noAutofit/>
                      </wps:bodyPr>
                    </wps:wsp>
                    <wps:wsp>
                      <wps:cNvPr id="24" name="Freeform: Shape 23">
                        <a:extLst>
                          <a:ext uri="{FF2B5EF4-FFF2-40B4-BE49-F238E27FC236}">
                            <a16:creationId xmlns:a16="http://schemas.microsoft.com/office/drawing/2014/main" id="{B3DDBD76-40DF-4C6F-8415-E33249958520}"/>
                          </a:ext>
                        </a:extLst>
                      </wps:cNvPr>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bodyPr vert="horz" wrap="square" lIns="91440" tIns="45720" rIns="91440" bIns="45720" numCol="1" anchor="t" anchorCtr="0" compatLnSpc="1">
                        <a:prstTxWarp prst="textNoShape">
                          <a:avLst/>
                        </a:prstTxWarp>
                        <a:noAutofit/>
                      </wps:bodyPr>
                    </wps:wsp>
                    <wps:wsp>
                      <wps:cNvPr id="32" name="Freeform: Shape 31">
                        <a:extLst>
                          <a:ext uri="{FF2B5EF4-FFF2-40B4-BE49-F238E27FC236}">
                            <a16:creationId xmlns:a16="http://schemas.microsoft.com/office/drawing/2014/main" id="{85934EAF-C090-4ECE-BA30-C286CF13EC96}"/>
                          </a:ext>
                        </a:extLst>
                      </wps:cNvPr>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31" name="Freeform: Shape 30">
                        <a:extLst>
                          <a:ext uri="{FF2B5EF4-FFF2-40B4-BE49-F238E27FC236}">
                            <a16:creationId xmlns:a16="http://schemas.microsoft.com/office/drawing/2014/main" id="{188829FE-D1A8-4A42-84D6-48674A0E873E}"/>
                          </a:ext>
                        </a:extLst>
                      </wps:cNvPr>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61" name="Freeform 8">
                        <a:extLst>
                          <a:ext uri="{FF2B5EF4-FFF2-40B4-BE49-F238E27FC236}">
                            <a16:creationId xmlns:a16="http://schemas.microsoft.com/office/drawing/2014/main" id="{FE4965F3-DC46-457F-9EAA-C83DDE9CCAA7}"/>
                          </a:ext>
                        </a:extLst>
                      </wps:cNvPr>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Shape 29">
                        <a:extLst>
                          <a:ext uri="{FF2B5EF4-FFF2-40B4-BE49-F238E27FC236}">
                            <a16:creationId xmlns:a16="http://schemas.microsoft.com/office/drawing/2014/main" id="{B4B72E4A-CB21-4B94-A9B0-66F2CF596AB0}"/>
                          </a:ext>
                        </a:extLst>
                      </wps:cNvPr>
                      <wps:cNvSpPr>
                        <a:spLocks/>
                      </wps:cNvSpPr>
                      <wps:spPr bwMode="auto">
                        <a:xfrm>
                          <a:off x="5172075" y="7543800"/>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bodyPr vert="horz" wrap="square" lIns="91440" tIns="45720" rIns="91440" bIns="45720" numCol="1" anchor="t" anchorCtr="0" compatLnSpc="1">
                        <a:prstTxWarp prst="textNoShape">
                          <a:avLst/>
                        </a:prstTxWarp>
                        <a:noAutofit/>
                      </wps:bodyPr>
                    </wps:wsp>
                    <wps:wsp>
                      <wps:cNvPr id="64" name="Freeform 8">
                        <a:extLst>
                          <a:ext uri="{FF2B5EF4-FFF2-40B4-BE49-F238E27FC236}">
                            <a16:creationId xmlns:a16="http://schemas.microsoft.com/office/drawing/2014/main" id="{787FA449-BBCA-47E9-AA13-F58F5301332D}"/>
                          </a:ext>
                        </a:extLst>
                      </wps:cNvPr>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100000</wp14:pctWidth>
              </wp14:sizeRelH>
              <wp14:sizeRelV relativeFrom="page">
                <wp14:pctHeight>100000</wp14:pctHeight>
              </wp14:sizeRelV>
            </wp:anchor>
          </w:drawing>
        </mc:Choice>
        <mc:Fallback>
          <w:pict>
            <v:group w14:anchorId="7F3E8D66" id="Group 1" o:spid="_x0000_s1026" style="position:absolute;margin-left:0;margin-top:0;width:612.75pt;height:792.55pt;z-index:251663360;mso-width-percent:1000;mso-height-percent:1000;mso-position-horizontal:center;mso-position-horizontal-relative:page;mso-position-vertical:center;mso-position-vertical-relative:page;mso-width-percent:1000;mso-height-percent:1000" coordsize="77821,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">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" path="m,c,453,,453,,453,23,401,52,353,87,310v7,-9,14,-17,21,-26c116,275,125,266,133,258,248,143,406,72,581,72v291,,291,,291,c872,,872,,872,l,xe" fillcolor="#ffd966 [3205]"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" path="m1628881,1895780v87616,-8437,154313,-121744,71851,-198888c415301,414363,93943,93731,13603,13572l,,,329116r19162,24174c1506705,1831895,1506705,1831895,1506705,1831895v12935,12857,19403,25715,32338,32143c1568147,1889753,1599676,1898593,1628881,1895780xe" fillcolor="white [3208]"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" path="m2307676,2684454v123692,-11912,217852,-171873,101436,-280782c443168,442167,74554,74385,5438,5426l,,,454256r5467,15139c12315,484143,21446,497756,35142,506832,2135192,2594263,2135192,2594263,2135192,2594263v18262,18152,27392,36303,45654,45379c2221934,2675946,2266446,2688425,2307676,2684454xe" fillcolor="#85cdc1 [3206]"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" path="m1070039,r,950237l,950237,1070039,xe" fillcolor="#ffd966 [3205]"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" path="m1991837,r,238843l1991837,829191,925407,1776225,,1776225,1991837,xe" fillcolor="#85cdc1 [3206]"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" path="m11,182c193,,193,,193,v1,,1,,1,c194,30,194,30,194,30v,1,,2,,3c193,35,192,37,190,39,32,197,32,197,32,197v-1,2,-2,3,-4,4c16,212,,194,11,182xe" fillcolor="#3b3838 [3207]" stroked="f">
                <v:path arrowok="t" o:connecttype="custom" o:connectlocs="95230,1412099;1670857,0;1679514,0;1679514,232763;1679514,256040;1644885,302593;277033,1528480;242404,1559515;95230,1412099" o:connectangles="0,0,0,0,0,0,0,0,0"/>
              </v:shape>
              <v:shape id="Freeform: Shape 29" o:spid="_x0000_s1033" style="position:absolute;left:51720;top:75438;width:26057;height:25152;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white [3209]"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" path="m11,182c193,,193,,193,v1,,1,,1,c194,30,194,30,194,30v,1,,2,,3c193,35,192,37,190,39,32,197,32,197,32,197v-1,2,-2,3,-4,4c16,212,,194,11,182xe" fillcolor="#4b1919 [3204]" stroked="f">
                <v:path arrowok="t" o:connecttype="custom" o:connectlocs="96145,1412099;1686915,0;1695655,0;1695655,232763;1695655,256040;1660693,302593;279696,1528480;244734,1559515;96145,1412099" o:connectangles="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7C14E86"/>
    <w:multiLevelType w:val="hybridMultilevel"/>
    <w:tmpl w:val="68BE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26E64"/>
    <w:multiLevelType w:val="hybridMultilevel"/>
    <w:tmpl w:val="953E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94"/>
    <w:rsid w:val="000115CE"/>
    <w:rsid w:val="000828F4"/>
    <w:rsid w:val="000F1B5C"/>
    <w:rsid w:val="000F51EC"/>
    <w:rsid w:val="000F7122"/>
    <w:rsid w:val="00114A27"/>
    <w:rsid w:val="001B4EEF"/>
    <w:rsid w:val="001B689C"/>
    <w:rsid w:val="00200635"/>
    <w:rsid w:val="00254E0D"/>
    <w:rsid w:val="002A3CB1"/>
    <w:rsid w:val="003167E7"/>
    <w:rsid w:val="00333894"/>
    <w:rsid w:val="00343255"/>
    <w:rsid w:val="0038000D"/>
    <w:rsid w:val="00385ACF"/>
    <w:rsid w:val="00422757"/>
    <w:rsid w:val="00436E03"/>
    <w:rsid w:val="00475D96"/>
    <w:rsid w:val="00477474"/>
    <w:rsid w:val="00480B7F"/>
    <w:rsid w:val="004A1893"/>
    <w:rsid w:val="004C4A44"/>
    <w:rsid w:val="004E6A6C"/>
    <w:rsid w:val="005125BB"/>
    <w:rsid w:val="005228F8"/>
    <w:rsid w:val="005264AB"/>
    <w:rsid w:val="00537F9C"/>
    <w:rsid w:val="0055629A"/>
    <w:rsid w:val="00572222"/>
    <w:rsid w:val="005B10EA"/>
    <w:rsid w:val="005D3DA6"/>
    <w:rsid w:val="0061191B"/>
    <w:rsid w:val="00616566"/>
    <w:rsid w:val="00642E91"/>
    <w:rsid w:val="00744EA9"/>
    <w:rsid w:val="00752FC4"/>
    <w:rsid w:val="00757E9C"/>
    <w:rsid w:val="007B4C91"/>
    <w:rsid w:val="007D70F7"/>
    <w:rsid w:val="00801F52"/>
    <w:rsid w:val="00830C5F"/>
    <w:rsid w:val="00834A33"/>
    <w:rsid w:val="00846079"/>
    <w:rsid w:val="00896EE1"/>
    <w:rsid w:val="008C1482"/>
    <w:rsid w:val="008C2737"/>
    <w:rsid w:val="008D0AA7"/>
    <w:rsid w:val="0090401D"/>
    <w:rsid w:val="00912A0A"/>
    <w:rsid w:val="009468D3"/>
    <w:rsid w:val="00A17117"/>
    <w:rsid w:val="00A5578C"/>
    <w:rsid w:val="00A763AE"/>
    <w:rsid w:val="00AC1A6E"/>
    <w:rsid w:val="00B40F1A"/>
    <w:rsid w:val="00B63133"/>
    <w:rsid w:val="00BC0F0A"/>
    <w:rsid w:val="00BD7191"/>
    <w:rsid w:val="00C11980"/>
    <w:rsid w:val="00C37964"/>
    <w:rsid w:val="00CB0809"/>
    <w:rsid w:val="00CF46CA"/>
    <w:rsid w:val="00D04123"/>
    <w:rsid w:val="00D06525"/>
    <w:rsid w:val="00D149F1"/>
    <w:rsid w:val="00D36106"/>
    <w:rsid w:val="00DC7840"/>
    <w:rsid w:val="00E10E4B"/>
    <w:rsid w:val="00E274F2"/>
    <w:rsid w:val="00E5646A"/>
    <w:rsid w:val="00F71D73"/>
    <w:rsid w:val="00F763B1"/>
    <w:rsid w:val="00FA402E"/>
    <w:rsid w:val="00FB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7608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7">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0F1A"/>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B38600"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250C0C"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381212"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381212"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250C0C"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250C0C"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B38600"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B38600" w:themeColor="accent2" w:themeShade="80"/>
    </w:rPr>
  </w:style>
  <w:style w:type="character" w:styleId="PlaceholderText">
    <w:name w:val="Placeholder Text"/>
    <w:basedOn w:val="DefaultParagraphFont"/>
    <w:uiPriority w:val="99"/>
    <w:semiHidden/>
    <w:rsid w:val="00912A0A"/>
    <w:rPr>
      <w:color w:val="BFBFBF" w:themeColor="accent5" w:themeShade="BF"/>
      <w:sz w:val="22"/>
    </w:rPr>
  </w:style>
  <w:style w:type="paragraph" w:customStyle="1" w:styleId="ContactInfo">
    <w:name w:val="Contact Info"/>
    <w:basedOn w:val="Normal"/>
    <w:uiPriority w:val="3"/>
    <w:qFormat/>
    <w:rsid w:val="008C2737"/>
    <w:pPr>
      <w:spacing w:after="0"/>
      <w:jc w:val="right"/>
    </w:pPr>
    <w:rPr>
      <w:sz w:val="20"/>
      <w:szCs w:val="18"/>
    </w:rPr>
  </w:style>
  <w:style w:type="paragraph" w:styleId="Date">
    <w:name w:val="Date"/>
    <w:basedOn w:val="Normal"/>
    <w:next w:val="Salutation"/>
    <w:link w:val="DateChar"/>
    <w:uiPriority w:val="4"/>
    <w:unhideWhenUsed/>
    <w:qFormat/>
    <w:rsid w:val="00616566"/>
    <w:pPr>
      <w:spacing w:before="960" w:after="960"/>
    </w:pPr>
  </w:style>
  <w:style w:type="character" w:customStyle="1" w:styleId="DateChar">
    <w:name w:val="Date Char"/>
    <w:basedOn w:val="DefaultParagraphFont"/>
    <w:link w:val="Date"/>
    <w:uiPriority w:val="4"/>
    <w:rsid w:val="00616566"/>
    <w:rPr>
      <w:color w:val="auto"/>
    </w:rPr>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B38600"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4B1919" w:themeColor="accent1" w:frame="1"/>
        <w:left w:val="single" w:sz="2" w:space="10" w:color="4B1919" w:themeColor="accent1" w:frame="1"/>
        <w:bottom w:val="single" w:sz="2" w:space="10" w:color="4B1919" w:themeColor="accent1" w:frame="1"/>
        <w:right w:val="single" w:sz="2" w:space="10" w:color="4B1919" w:themeColor="accent1" w:frame="1"/>
      </w:pBdr>
      <w:ind w:left="1152" w:right="1152"/>
    </w:pPr>
    <w:rPr>
      <w:rFonts w:eastAsiaTheme="minorEastAsia"/>
      <w:i/>
      <w:iCs/>
      <w:color w:val="381212"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C1C1" w:themeFill="accent1" w:themeFillTint="33"/>
    </w:tcPr>
    <w:tblStylePr w:type="firstRow">
      <w:rPr>
        <w:b/>
        <w:bCs/>
      </w:rPr>
      <w:tblPr/>
      <w:tcPr>
        <w:shd w:val="clear" w:color="auto" w:fill="D68484" w:themeFill="accent1" w:themeFillTint="66"/>
      </w:tcPr>
    </w:tblStylePr>
    <w:tblStylePr w:type="lastRow">
      <w:rPr>
        <w:b/>
        <w:bCs/>
        <w:color w:val="000000" w:themeColor="text1"/>
      </w:rPr>
      <w:tblPr/>
      <w:tcPr>
        <w:shd w:val="clear" w:color="auto" w:fill="D68484" w:themeFill="accent1" w:themeFillTint="66"/>
      </w:tcPr>
    </w:tblStylePr>
    <w:tblStylePr w:type="firstCol">
      <w:rPr>
        <w:color w:val="FFFFFF" w:themeColor="background1"/>
      </w:rPr>
      <w:tblPr/>
      <w:tcPr>
        <w:shd w:val="clear" w:color="auto" w:fill="381212" w:themeFill="accent1" w:themeFillShade="BF"/>
      </w:tcPr>
    </w:tblStylePr>
    <w:tblStylePr w:type="lastCol">
      <w:rPr>
        <w:color w:val="FFFFFF" w:themeColor="background1"/>
      </w:rPr>
      <w:tblPr/>
      <w:tcPr>
        <w:shd w:val="clear" w:color="auto" w:fill="381212" w:themeFill="accent1" w:themeFillShade="BF"/>
      </w:tcPr>
    </w:tblStylePr>
    <w:tblStylePr w:type="band1Vert">
      <w:tblPr/>
      <w:tcPr>
        <w:shd w:val="clear" w:color="auto" w:fill="CC6565" w:themeFill="accent1" w:themeFillTint="7F"/>
      </w:tcPr>
    </w:tblStylePr>
    <w:tblStylePr w:type="band1Horz">
      <w:tblPr/>
      <w:tcPr>
        <w:shd w:val="clear" w:color="auto" w:fill="CC6565"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7E0" w:themeFill="accent2" w:themeFillTint="33"/>
    </w:tcPr>
    <w:tblStylePr w:type="firstRow">
      <w:rPr>
        <w:b/>
        <w:bCs/>
      </w:rPr>
      <w:tblPr/>
      <w:tcPr>
        <w:shd w:val="clear" w:color="auto" w:fill="FFEFC1" w:themeFill="accent2" w:themeFillTint="66"/>
      </w:tcPr>
    </w:tblStylePr>
    <w:tblStylePr w:type="lastRow">
      <w:rPr>
        <w:b/>
        <w:bCs/>
        <w:color w:val="000000" w:themeColor="text1"/>
      </w:rPr>
      <w:tblPr/>
      <w:tcPr>
        <w:shd w:val="clear" w:color="auto" w:fill="FFEFC1" w:themeFill="accent2" w:themeFillTint="66"/>
      </w:tcPr>
    </w:tblStylePr>
    <w:tblStylePr w:type="firstCol">
      <w:rPr>
        <w:color w:val="FFFFFF" w:themeColor="background1"/>
      </w:rPr>
      <w:tblPr/>
      <w:tcPr>
        <w:shd w:val="clear" w:color="auto" w:fill="FFC20C" w:themeFill="accent2" w:themeFillShade="BF"/>
      </w:tcPr>
    </w:tblStylePr>
    <w:tblStylePr w:type="lastCol">
      <w:rPr>
        <w:color w:val="FFFFFF" w:themeColor="background1"/>
      </w:rPr>
      <w:tblPr/>
      <w:tcPr>
        <w:shd w:val="clear" w:color="auto" w:fill="FFC20C" w:themeFill="accent2" w:themeFillShade="BF"/>
      </w:tcPr>
    </w:tblStylePr>
    <w:tblStylePr w:type="band1Vert">
      <w:tblPr/>
      <w:tcPr>
        <w:shd w:val="clear" w:color="auto" w:fill="FFEBB2" w:themeFill="accent2" w:themeFillTint="7F"/>
      </w:tcPr>
    </w:tblStylePr>
    <w:tblStylePr w:type="band1Horz">
      <w:tblPr/>
      <w:tcPr>
        <w:shd w:val="clear" w:color="auto" w:fill="FFEBB2"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F5F2" w:themeFill="accent3" w:themeFillTint="33"/>
    </w:tcPr>
    <w:tblStylePr w:type="firstRow">
      <w:rPr>
        <w:b/>
        <w:bCs/>
      </w:rPr>
      <w:tblPr/>
      <w:tcPr>
        <w:shd w:val="clear" w:color="auto" w:fill="CEEBE6" w:themeFill="accent3" w:themeFillTint="66"/>
      </w:tcPr>
    </w:tblStylePr>
    <w:tblStylePr w:type="lastRow">
      <w:rPr>
        <w:b/>
        <w:bCs/>
        <w:color w:val="000000" w:themeColor="text1"/>
      </w:rPr>
      <w:tblPr/>
      <w:tcPr>
        <w:shd w:val="clear" w:color="auto" w:fill="CEEBE6" w:themeFill="accent3" w:themeFillTint="66"/>
      </w:tcPr>
    </w:tblStylePr>
    <w:tblStylePr w:type="firstCol">
      <w:rPr>
        <w:color w:val="FFFFFF" w:themeColor="background1"/>
      </w:rPr>
      <w:tblPr/>
      <w:tcPr>
        <w:shd w:val="clear" w:color="auto" w:fill="49B3A1" w:themeFill="accent3" w:themeFillShade="BF"/>
      </w:tcPr>
    </w:tblStylePr>
    <w:tblStylePr w:type="lastCol">
      <w:rPr>
        <w:color w:val="FFFFFF" w:themeColor="background1"/>
      </w:rPr>
      <w:tblPr/>
      <w:tcPr>
        <w:shd w:val="clear" w:color="auto" w:fill="49B3A1" w:themeFill="accent3" w:themeFillShade="BF"/>
      </w:tcPr>
    </w:tblStylePr>
    <w:tblStylePr w:type="band1Vert">
      <w:tblPr/>
      <w:tcPr>
        <w:shd w:val="clear" w:color="auto" w:fill="C2E6E0" w:themeFill="accent3" w:themeFillTint="7F"/>
      </w:tcPr>
    </w:tblStylePr>
    <w:tblStylePr w:type="band1Horz">
      <w:tblPr/>
      <w:tcPr>
        <w:shd w:val="clear" w:color="auto" w:fill="C2E6E0"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D6D6" w:themeFill="accent4" w:themeFillTint="33"/>
    </w:tcPr>
    <w:tblStylePr w:type="firstRow">
      <w:rPr>
        <w:b/>
        <w:bCs/>
      </w:rPr>
      <w:tblPr/>
      <w:tcPr>
        <w:shd w:val="clear" w:color="auto" w:fill="B2ADAD" w:themeFill="accent4" w:themeFillTint="66"/>
      </w:tcPr>
    </w:tblStylePr>
    <w:tblStylePr w:type="lastRow">
      <w:rPr>
        <w:b/>
        <w:bCs/>
        <w:color w:val="000000" w:themeColor="text1"/>
      </w:rPr>
      <w:tblPr/>
      <w:tcPr>
        <w:shd w:val="clear" w:color="auto" w:fill="B2ADAD" w:themeFill="accent4" w:themeFillTint="66"/>
      </w:tcPr>
    </w:tblStylePr>
    <w:tblStylePr w:type="firstCol">
      <w:rPr>
        <w:color w:val="FFFFFF" w:themeColor="background1"/>
      </w:rPr>
      <w:tblPr/>
      <w:tcPr>
        <w:shd w:val="clear" w:color="auto" w:fill="2C2A2A" w:themeFill="accent4" w:themeFillShade="BF"/>
      </w:tcPr>
    </w:tblStylePr>
    <w:tblStylePr w:type="lastCol">
      <w:rPr>
        <w:color w:val="FFFFFF" w:themeColor="background1"/>
      </w:rPr>
      <w:tblPr/>
      <w:tcPr>
        <w:shd w:val="clear" w:color="auto" w:fill="2C2A2A" w:themeFill="accent4" w:themeFillShade="BF"/>
      </w:tcPr>
    </w:tblStylePr>
    <w:tblStylePr w:type="band1Vert">
      <w:tblPr/>
      <w:tcPr>
        <w:shd w:val="clear" w:color="auto" w:fill="9F9999" w:themeFill="accent4" w:themeFillTint="7F"/>
      </w:tcPr>
    </w:tblStylePr>
    <w:tblStylePr w:type="band1Horz">
      <w:tblPr/>
      <w:tcPr>
        <w:shd w:val="clear" w:color="auto" w:fill="9F9999"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5E0E0" w:themeFill="accent1"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B3B3" w:themeFill="accent1" w:themeFillTint="3F"/>
      </w:tcPr>
    </w:tblStylePr>
    <w:tblStylePr w:type="band1Horz">
      <w:tblPr/>
      <w:tcPr>
        <w:shd w:val="clear" w:color="auto" w:fill="EAC1C1"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BF0" w:themeFill="accent2"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5D9" w:themeFill="accent2" w:themeFillTint="3F"/>
      </w:tcPr>
    </w:tblStylePr>
    <w:tblStylePr w:type="band1Horz">
      <w:tblPr/>
      <w:tcPr>
        <w:shd w:val="clear" w:color="auto" w:fill="FFF7E0"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2FAF8" w:themeFill="accent3" w:themeFillTint="19"/>
    </w:tcPr>
    <w:tblStylePr w:type="firstRow">
      <w:rPr>
        <w:b/>
        <w:bCs/>
        <w:color w:val="FFFFFF" w:themeColor="background1"/>
      </w:rPr>
      <w:tblPr/>
      <w:tcPr>
        <w:tcBorders>
          <w:bottom w:val="single" w:sz="12" w:space="0" w:color="FFFFFF" w:themeColor="background1"/>
        </w:tcBorders>
        <w:shd w:val="clear" w:color="auto" w:fill="2F2C2C" w:themeFill="accent4" w:themeFillShade="CC"/>
      </w:tcPr>
    </w:tblStylePr>
    <w:tblStylePr w:type="lastRow">
      <w:rPr>
        <w:b/>
        <w:bCs/>
        <w:color w:val="2F2C2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F2EF" w:themeFill="accent3" w:themeFillTint="3F"/>
      </w:tcPr>
    </w:tblStylePr>
    <w:tblStylePr w:type="band1Horz">
      <w:tblPr/>
      <w:tcPr>
        <w:shd w:val="clear" w:color="auto" w:fill="E6F5F2"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BEB" w:themeFill="accent4" w:themeFillTint="19"/>
    </w:tcPr>
    <w:tblStylePr w:type="firstRow">
      <w:rPr>
        <w:b/>
        <w:bCs/>
        <w:color w:val="FFFFFF" w:themeColor="background1"/>
      </w:rPr>
      <w:tblPr/>
      <w:tcPr>
        <w:tcBorders>
          <w:bottom w:val="single" w:sz="12" w:space="0" w:color="FFFFFF" w:themeColor="background1"/>
        </w:tcBorders>
        <w:shd w:val="clear" w:color="auto" w:fill="55B9A8" w:themeFill="accent3" w:themeFillShade="CC"/>
      </w:tcPr>
    </w:tblStylePr>
    <w:tblStylePr w:type="lastRow">
      <w:rPr>
        <w:b/>
        <w:bCs/>
        <w:color w:val="55B9A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CCC" w:themeFill="accent4" w:themeFillTint="3F"/>
      </w:tcPr>
    </w:tblStylePr>
    <w:tblStylePr w:type="band1Horz">
      <w:tblPr/>
      <w:tcPr>
        <w:shd w:val="clear" w:color="auto" w:fill="D8D6D6"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4B1919" w:themeColor="accent1"/>
        <w:bottom w:val="single" w:sz="4" w:space="0" w:color="4B1919" w:themeColor="accent1"/>
        <w:right w:val="single" w:sz="4" w:space="0" w:color="4B1919" w:themeColor="accent1"/>
        <w:insideH w:val="single" w:sz="4" w:space="0" w:color="FFFFFF" w:themeColor="background1"/>
        <w:insideV w:val="single" w:sz="4" w:space="0" w:color="FFFFFF" w:themeColor="background1"/>
      </w:tblBorders>
    </w:tblPr>
    <w:tcPr>
      <w:shd w:val="clear" w:color="auto" w:fill="F5E0E0" w:themeFill="accent1"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0F0F" w:themeFill="accent1" w:themeFillShade="99"/>
      </w:tcPr>
    </w:tblStylePr>
    <w:tblStylePr w:type="firstCol">
      <w:rPr>
        <w:color w:val="FFFFFF" w:themeColor="background1"/>
      </w:rPr>
      <w:tblPr/>
      <w:tcPr>
        <w:tcBorders>
          <w:top w:val="nil"/>
          <w:left w:val="nil"/>
          <w:bottom w:val="nil"/>
          <w:right w:val="nil"/>
          <w:insideH w:val="single" w:sz="4" w:space="0" w:color="2D0F0F" w:themeColor="accent1" w:themeShade="99"/>
          <w:insideV w:val="nil"/>
        </w:tcBorders>
        <w:shd w:val="clear" w:color="auto" w:fill="2D0F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D0F0F" w:themeFill="accent1" w:themeFillShade="99"/>
      </w:tcPr>
    </w:tblStylePr>
    <w:tblStylePr w:type="band1Vert">
      <w:tblPr/>
      <w:tcPr>
        <w:shd w:val="clear" w:color="auto" w:fill="D68484" w:themeFill="accent1" w:themeFillTint="66"/>
      </w:tcPr>
    </w:tblStylePr>
    <w:tblStylePr w:type="band1Horz">
      <w:tblPr/>
      <w:tcPr>
        <w:shd w:val="clear" w:color="auto" w:fill="CC656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FFD966" w:themeColor="accent2"/>
        <w:bottom w:val="single" w:sz="4" w:space="0" w:color="FFD966" w:themeColor="accent2"/>
        <w:right w:val="single" w:sz="4" w:space="0" w:color="FFD966" w:themeColor="accent2"/>
        <w:insideH w:val="single" w:sz="4" w:space="0" w:color="FFFFFF" w:themeColor="background1"/>
        <w:insideV w:val="single" w:sz="4" w:space="0" w:color="FFFFFF" w:themeColor="background1"/>
      </w:tblBorders>
    </w:tblPr>
    <w:tcPr>
      <w:shd w:val="clear" w:color="auto" w:fill="FFFBF0" w:themeFill="accent2"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6A000" w:themeFill="accent2" w:themeFillShade="99"/>
      </w:tcPr>
    </w:tblStylePr>
    <w:tblStylePr w:type="firstCol">
      <w:rPr>
        <w:color w:val="FFFFFF" w:themeColor="background1"/>
      </w:rPr>
      <w:tblPr/>
      <w:tcPr>
        <w:tcBorders>
          <w:top w:val="nil"/>
          <w:left w:val="nil"/>
          <w:bottom w:val="nil"/>
          <w:right w:val="nil"/>
          <w:insideH w:val="single" w:sz="4" w:space="0" w:color="D6A000" w:themeColor="accent2" w:themeShade="99"/>
          <w:insideV w:val="nil"/>
        </w:tcBorders>
        <w:shd w:val="clear" w:color="auto" w:fill="D6A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D6A000" w:themeFill="accent2" w:themeFillShade="99"/>
      </w:tcPr>
    </w:tblStylePr>
    <w:tblStylePr w:type="band1Vert">
      <w:tblPr/>
      <w:tcPr>
        <w:shd w:val="clear" w:color="auto" w:fill="FFEFC1" w:themeFill="accent2" w:themeFillTint="66"/>
      </w:tcPr>
    </w:tblStylePr>
    <w:tblStylePr w:type="band1Horz">
      <w:tblPr/>
      <w:tcPr>
        <w:shd w:val="clear" w:color="auto" w:fill="FFEBB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3B3838" w:themeColor="accent4"/>
        <w:left w:val="single" w:sz="4" w:space="0" w:color="85CDC1" w:themeColor="accent3"/>
        <w:bottom w:val="single" w:sz="4" w:space="0" w:color="85CDC1" w:themeColor="accent3"/>
        <w:right w:val="single" w:sz="4" w:space="0" w:color="85CDC1" w:themeColor="accent3"/>
        <w:insideH w:val="single" w:sz="4" w:space="0" w:color="FFFFFF" w:themeColor="background1"/>
        <w:insideV w:val="single" w:sz="4" w:space="0" w:color="FFFFFF" w:themeColor="background1"/>
      </w:tblBorders>
    </w:tblPr>
    <w:tcPr>
      <w:shd w:val="clear" w:color="auto" w:fill="F2FAF8" w:themeFill="accent3" w:themeFillTint="19"/>
    </w:tcPr>
    <w:tblStylePr w:type="firstRow">
      <w:rPr>
        <w:b/>
        <w:bCs/>
      </w:rPr>
      <w:tblPr/>
      <w:tcPr>
        <w:tcBorders>
          <w:top w:val="nil"/>
          <w:left w:val="nil"/>
          <w:bottom w:val="single" w:sz="24" w:space="0" w:color="3B383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8F81" w:themeFill="accent3" w:themeFillShade="99"/>
      </w:tcPr>
    </w:tblStylePr>
    <w:tblStylePr w:type="firstCol">
      <w:rPr>
        <w:color w:val="FFFFFF" w:themeColor="background1"/>
      </w:rPr>
      <w:tblPr/>
      <w:tcPr>
        <w:tcBorders>
          <w:top w:val="nil"/>
          <w:left w:val="nil"/>
          <w:bottom w:val="nil"/>
          <w:right w:val="nil"/>
          <w:insideH w:val="single" w:sz="4" w:space="0" w:color="3B8F81" w:themeColor="accent3" w:themeShade="99"/>
          <w:insideV w:val="nil"/>
        </w:tcBorders>
        <w:shd w:val="clear" w:color="auto" w:fill="3B8F8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8F81" w:themeFill="accent3" w:themeFillShade="99"/>
      </w:tcPr>
    </w:tblStylePr>
    <w:tblStylePr w:type="band1Vert">
      <w:tblPr/>
      <w:tcPr>
        <w:shd w:val="clear" w:color="auto" w:fill="CEEBE6" w:themeFill="accent3" w:themeFillTint="66"/>
      </w:tcPr>
    </w:tblStylePr>
    <w:tblStylePr w:type="band1Horz">
      <w:tblPr/>
      <w:tcPr>
        <w:shd w:val="clear" w:color="auto" w:fill="C2E6E0"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85CDC1" w:themeColor="accent3"/>
        <w:left w:val="single" w:sz="4" w:space="0" w:color="3B3838" w:themeColor="accent4"/>
        <w:bottom w:val="single" w:sz="4" w:space="0" w:color="3B3838" w:themeColor="accent4"/>
        <w:right w:val="single" w:sz="4" w:space="0" w:color="3B3838" w:themeColor="accent4"/>
        <w:insideH w:val="single" w:sz="4" w:space="0" w:color="FFFFFF" w:themeColor="background1"/>
        <w:insideV w:val="single" w:sz="4" w:space="0" w:color="FFFFFF" w:themeColor="background1"/>
      </w:tblBorders>
    </w:tblPr>
    <w:tcPr>
      <w:shd w:val="clear" w:color="auto" w:fill="ECEBEB" w:themeFill="accent4" w:themeFillTint="19"/>
    </w:tcPr>
    <w:tblStylePr w:type="firstRow">
      <w:rPr>
        <w:b/>
        <w:bCs/>
      </w:rPr>
      <w:tblPr/>
      <w:tcPr>
        <w:tcBorders>
          <w:top w:val="nil"/>
          <w:left w:val="nil"/>
          <w:bottom w:val="single" w:sz="24" w:space="0" w:color="85CDC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2121" w:themeFill="accent4" w:themeFillShade="99"/>
      </w:tcPr>
    </w:tblStylePr>
    <w:tblStylePr w:type="firstCol">
      <w:rPr>
        <w:color w:val="FFFFFF" w:themeColor="background1"/>
      </w:rPr>
      <w:tblPr/>
      <w:tcPr>
        <w:tcBorders>
          <w:top w:val="nil"/>
          <w:left w:val="nil"/>
          <w:bottom w:val="nil"/>
          <w:right w:val="nil"/>
          <w:insideH w:val="single" w:sz="4" w:space="0" w:color="232121" w:themeColor="accent4" w:themeShade="99"/>
          <w:insideV w:val="nil"/>
        </w:tcBorders>
        <w:shd w:val="clear" w:color="auto" w:fill="23212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32121" w:themeFill="accent4" w:themeFillShade="99"/>
      </w:tcPr>
    </w:tblStylePr>
    <w:tblStylePr w:type="band1Vert">
      <w:tblPr/>
      <w:tcPr>
        <w:shd w:val="clear" w:color="auto" w:fill="B2ADAD" w:themeFill="accent4" w:themeFillTint="66"/>
      </w:tcPr>
    </w:tblStylePr>
    <w:tblStylePr w:type="band1Horz">
      <w:tblPr/>
      <w:tcPr>
        <w:shd w:val="clear" w:color="auto" w:fill="9F999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Pr>
    <w:tcPr>
      <w:shd w:val="clear" w:color="auto" w:fill="FFFFFF"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B191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0C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812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81212" w:themeFill="accent1" w:themeFillShade="BF"/>
      </w:tcPr>
    </w:tblStylePr>
    <w:tblStylePr w:type="band1Vert">
      <w:tblPr/>
      <w:tcPr>
        <w:tcBorders>
          <w:top w:val="nil"/>
          <w:left w:val="nil"/>
          <w:bottom w:val="nil"/>
          <w:right w:val="nil"/>
          <w:insideH w:val="nil"/>
          <w:insideV w:val="nil"/>
        </w:tcBorders>
        <w:shd w:val="clear" w:color="auto" w:fill="381212" w:themeFill="accent1" w:themeFillShade="BF"/>
      </w:tcPr>
    </w:tblStylePr>
    <w:tblStylePr w:type="band1Horz">
      <w:tblPr/>
      <w:tcPr>
        <w:tcBorders>
          <w:top w:val="nil"/>
          <w:left w:val="nil"/>
          <w:bottom w:val="nil"/>
          <w:right w:val="nil"/>
          <w:insideH w:val="nil"/>
          <w:insideV w:val="nil"/>
        </w:tcBorders>
        <w:shd w:val="clear" w:color="auto" w:fill="381212"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D96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185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FC20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FC20C" w:themeFill="accent2" w:themeFillShade="BF"/>
      </w:tcPr>
    </w:tblStylePr>
    <w:tblStylePr w:type="band1Vert">
      <w:tblPr/>
      <w:tcPr>
        <w:tcBorders>
          <w:top w:val="nil"/>
          <w:left w:val="nil"/>
          <w:bottom w:val="nil"/>
          <w:right w:val="nil"/>
          <w:insideH w:val="nil"/>
          <w:insideV w:val="nil"/>
        </w:tcBorders>
        <w:shd w:val="clear" w:color="auto" w:fill="FFC20C" w:themeFill="accent2" w:themeFillShade="BF"/>
      </w:tcPr>
    </w:tblStylePr>
    <w:tblStylePr w:type="band1Horz">
      <w:tblPr/>
      <w:tcPr>
        <w:tcBorders>
          <w:top w:val="nil"/>
          <w:left w:val="nil"/>
          <w:bottom w:val="nil"/>
          <w:right w:val="nil"/>
          <w:insideH w:val="nil"/>
          <w:insideV w:val="nil"/>
        </w:tcBorders>
        <w:shd w:val="clear" w:color="auto" w:fill="FFC20C"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85CDC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7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9B3A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9B3A1" w:themeFill="accent3" w:themeFillShade="BF"/>
      </w:tcPr>
    </w:tblStylePr>
    <w:tblStylePr w:type="band1Vert">
      <w:tblPr/>
      <w:tcPr>
        <w:tcBorders>
          <w:top w:val="nil"/>
          <w:left w:val="nil"/>
          <w:bottom w:val="nil"/>
          <w:right w:val="nil"/>
          <w:insideH w:val="nil"/>
          <w:insideV w:val="nil"/>
        </w:tcBorders>
        <w:shd w:val="clear" w:color="auto" w:fill="49B3A1" w:themeFill="accent3" w:themeFillShade="BF"/>
      </w:tcPr>
    </w:tblStylePr>
    <w:tblStylePr w:type="band1Horz">
      <w:tblPr/>
      <w:tcPr>
        <w:tcBorders>
          <w:top w:val="nil"/>
          <w:left w:val="nil"/>
          <w:bottom w:val="nil"/>
          <w:right w:val="nil"/>
          <w:insideH w:val="nil"/>
          <w:insideV w:val="nil"/>
        </w:tcBorders>
        <w:shd w:val="clear" w:color="auto" w:fill="49B3A1"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3B383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1B1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C2A2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C2A2A" w:themeFill="accent4" w:themeFillShade="BF"/>
      </w:tcPr>
    </w:tblStylePr>
    <w:tblStylePr w:type="band1Vert">
      <w:tblPr/>
      <w:tcPr>
        <w:tcBorders>
          <w:top w:val="nil"/>
          <w:left w:val="nil"/>
          <w:bottom w:val="nil"/>
          <w:right w:val="nil"/>
          <w:insideH w:val="nil"/>
          <w:insideV w:val="nil"/>
        </w:tcBorders>
        <w:shd w:val="clear" w:color="auto" w:fill="2C2A2A" w:themeFill="accent4" w:themeFillShade="BF"/>
      </w:tcPr>
    </w:tblStylePr>
    <w:tblStylePr w:type="band1Horz">
      <w:tblPr/>
      <w:tcPr>
        <w:tcBorders>
          <w:top w:val="nil"/>
          <w:left w:val="nil"/>
          <w:bottom w:val="nil"/>
          <w:right w:val="nil"/>
          <w:insideH w:val="nil"/>
          <w:insideV w:val="nil"/>
        </w:tcBorders>
        <w:shd w:val="clear" w:color="auto" w:fill="2C2A2A"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B38600"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D68484" w:themeColor="accent1" w:themeTint="66"/>
        <w:left w:val="single" w:sz="4" w:space="0" w:color="D68484" w:themeColor="accent1" w:themeTint="66"/>
        <w:bottom w:val="single" w:sz="4" w:space="0" w:color="D68484" w:themeColor="accent1" w:themeTint="66"/>
        <w:right w:val="single" w:sz="4" w:space="0" w:color="D68484" w:themeColor="accent1" w:themeTint="66"/>
        <w:insideH w:val="single" w:sz="4" w:space="0" w:color="D68484" w:themeColor="accent1" w:themeTint="66"/>
        <w:insideV w:val="single" w:sz="4" w:space="0" w:color="D68484" w:themeColor="accent1" w:themeTint="66"/>
      </w:tblBorders>
    </w:tblPr>
    <w:tblStylePr w:type="firstRow">
      <w:rPr>
        <w:b/>
        <w:bCs/>
      </w:rPr>
      <w:tblPr/>
      <w:tcPr>
        <w:tcBorders>
          <w:bottom w:val="single" w:sz="12" w:space="0" w:color="C14646" w:themeColor="accent1" w:themeTint="99"/>
        </w:tcBorders>
      </w:tcPr>
    </w:tblStylePr>
    <w:tblStylePr w:type="lastRow">
      <w:rPr>
        <w:b/>
        <w:bCs/>
      </w:rPr>
      <w:tblPr/>
      <w:tcPr>
        <w:tcBorders>
          <w:top w:val="double" w:sz="2" w:space="0" w:color="C14646"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FEFC1" w:themeColor="accent2" w:themeTint="66"/>
        <w:left w:val="single" w:sz="4" w:space="0" w:color="FFEFC1" w:themeColor="accent2" w:themeTint="66"/>
        <w:bottom w:val="single" w:sz="4" w:space="0" w:color="FFEFC1" w:themeColor="accent2" w:themeTint="66"/>
        <w:right w:val="single" w:sz="4" w:space="0" w:color="FFEFC1" w:themeColor="accent2" w:themeTint="66"/>
        <w:insideH w:val="single" w:sz="4" w:space="0" w:color="FFEFC1" w:themeColor="accent2" w:themeTint="66"/>
        <w:insideV w:val="single" w:sz="4" w:space="0" w:color="FFEFC1" w:themeColor="accent2" w:themeTint="66"/>
      </w:tblBorders>
    </w:tblPr>
    <w:tblStylePr w:type="firstRow">
      <w:rPr>
        <w:b/>
        <w:bCs/>
      </w:rPr>
      <w:tblPr/>
      <w:tcPr>
        <w:tcBorders>
          <w:bottom w:val="single" w:sz="12" w:space="0" w:color="FFE7A3" w:themeColor="accent2" w:themeTint="99"/>
        </w:tcBorders>
      </w:tcPr>
    </w:tblStylePr>
    <w:tblStylePr w:type="lastRow">
      <w:rPr>
        <w:b/>
        <w:bCs/>
      </w:rPr>
      <w:tblPr/>
      <w:tcPr>
        <w:tcBorders>
          <w:top w:val="double" w:sz="2" w:space="0" w:color="FFE7A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CEEBE6" w:themeColor="accent3" w:themeTint="66"/>
        <w:left w:val="single" w:sz="4" w:space="0" w:color="CEEBE6" w:themeColor="accent3" w:themeTint="66"/>
        <w:bottom w:val="single" w:sz="4" w:space="0" w:color="CEEBE6" w:themeColor="accent3" w:themeTint="66"/>
        <w:right w:val="single" w:sz="4" w:space="0" w:color="CEEBE6" w:themeColor="accent3" w:themeTint="66"/>
        <w:insideH w:val="single" w:sz="4" w:space="0" w:color="CEEBE6" w:themeColor="accent3" w:themeTint="66"/>
        <w:insideV w:val="single" w:sz="4" w:space="0" w:color="CEEBE6" w:themeColor="accent3" w:themeTint="66"/>
      </w:tblBorders>
    </w:tblPr>
    <w:tblStylePr w:type="firstRow">
      <w:rPr>
        <w:b/>
        <w:bCs/>
      </w:rPr>
      <w:tblPr/>
      <w:tcPr>
        <w:tcBorders>
          <w:bottom w:val="single" w:sz="12" w:space="0" w:color="B5E1D9" w:themeColor="accent3" w:themeTint="99"/>
        </w:tcBorders>
      </w:tcPr>
    </w:tblStylePr>
    <w:tblStylePr w:type="lastRow">
      <w:rPr>
        <w:b/>
        <w:bCs/>
      </w:rPr>
      <w:tblPr/>
      <w:tcPr>
        <w:tcBorders>
          <w:top w:val="double" w:sz="2" w:space="0" w:color="B5E1D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2ADAD" w:themeColor="accent4" w:themeTint="66"/>
        <w:left w:val="single" w:sz="4" w:space="0" w:color="B2ADAD" w:themeColor="accent4" w:themeTint="66"/>
        <w:bottom w:val="single" w:sz="4" w:space="0" w:color="B2ADAD" w:themeColor="accent4" w:themeTint="66"/>
        <w:right w:val="single" w:sz="4" w:space="0" w:color="B2ADAD" w:themeColor="accent4" w:themeTint="66"/>
        <w:insideH w:val="single" w:sz="4" w:space="0" w:color="B2ADAD" w:themeColor="accent4" w:themeTint="66"/>
        <w:insideV w:val="single" w:sz="4" w:space="0" w:color="B2ADAD" w:themeColor="accent4" w:themeTint="66"/>
      </w:tblBorders>
    </w:tblPr>
    <w:tblStylePr w:type="firstRow">
      <w:rPr>
        <w:b/>
        <w:bCs/>
      </w:rPr>
      <w:tblPr/>
      <w:tcPr>
        <w:tcBorders>
          <w:bottom w:val="single" w:sz="12" w:space="0" w:color="8B8585" w:themeColor="accent4" w:themeTint="99"/>
        </w:tcBorders>
      </w:tcPr>
    </w:tblStylePr>
    <w:tblStylePr w:type="lastRow">
      <w:rPr>
        <w:b/>
        <w:bCs/>
      </w:rPr>
      <w:tblPr/>
      <w:tcPr>
        <w:tcBorders>
          <w:top w:val="double" w:sz="2" w:space="0" w:color="8B858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FFFFF" w:themeColor="accent5" w:themeTint="66"/>
        <w:left w:val="single" w:sz="4" w:space="0" w:color="FFFFFF" w:themeColor="accent5" w:themeTint="66"/>
        <w:bottom w:val="single" w:sz="4" w:space="0" w:color="FFFFFF" w:themeColor="accent5" w:themeTint="66"/>
        <w:right w:val="single" w:sz="4" w:space="0" w:color="FFFFFF" w:themeColor="accent5" w:themeTint="66"/>
        <w:insideH w:val="single" w:sz="4" w:space="0" w:color="FFFFFF" w:themeColor="accent5" w:themeTint="66"/>
        <w:insideV w:val="single" w:sz="4" w:space="0" w:color="FFFFFF" w:themeColor="accent5" w:themeTint="66"/>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2" w:space="0" w:color="FFFFF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C14646" w:themeColor="accent1" w:themeTint="99"/>
        <w:bottom w:val="single" w:sz="2" w:space="0" w:color="C14646" w:themeColor="accent1" w:themeTint="99"/>
        <w:insideH w:val="single" w:sz="2" w:space="0" w:color="C14646" w:themeColor="accent1" w:themeTint="99"/>
        <w:insideV w:val="single" w:sz="2" w:space="0" w:color="C14646" w:themeColor="accent1" w:themeTint="99"/>
      </w:tblBorders>
    </w:tblPr>
    <w:tblStylePr w:type="firstRow">
      <w:rPr>
        <w:b/>
        <w:bCs/>
      </w:rPr>
      <w:tblPr/>
      <w:tcPr>
        <w:tcBorders>
          <w:top w:val="nil"/>
          <w:bottom w:val="single" w:sz="12" w:space="0" w:color="C14646" w:themeColor="accent1" w:themeTint="99"/>
          <w:insideH w:val="nil"/>
          <w:insideV w:val="nil"/>
        </w:tcBorders>
        <w:shd w:val="clear" w:color="auto" w:fill="FFFFFF" w:themeFill="background1"/>
      </w:tcPr>
    </w:tblStylePr>
    <w:tblStylePr w:type="lastRow">
      <w:rPr>
        <w:b/>
        <w:bCs/>
      </w:rPr>
      <w:tblPr/>
      <w:tcPr>
        <w:tcBorders>
          <w:top w:val="double" w:sz="2" w:space="0" w:color="C1464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FFE7A3" w:themeColor="accent2" w:themeTint="99"/>
        <w:bottom w:val="single" w:sz="2" w:space="0" w:color="FFE7A3" w:themeColor="accent2" w:themeTint="99"/>
        <w:insideH w:val="single" w:sz="2" w:space="0" w:color="FFE7A3" w:themeColor="accent2" w:themeTint="99"/>
        <w:insideV w:val="single" w:sz="2" w:space="0" w:color="FFE7A3" w:themeColor="accent2" w:themeTint="99"/>
      </w:tblBorders>
    </w:tblPr>
    <w:tblStylePr w:type="firstRow">
      <w:rPr>
        <w:b/>
        <w:bCs/>
      </w:rPr>
      <w:tblPr/>
      <w:tcPr>
        <w:tcBorders>
          <w:top w:val="nil"/>
          <w:bottom w:val="single" w:sz="12" w:space="0" w:color="FFE7A3" w:themeColor="accent2" w:themeTint="99"/>
          <w:insideH w:val="nil"/>
          <w:insideV w:val="nil"/>
        </w:tcBorders>
        <w:shd w:val="clear" w:color="auto" w:fill="FFFFFF" w:themeFill="background1"/>
      </w:tcPr>
    </w:tblStylePr>
    <w:tblStylePr w:type="lastRow">
      <w:rPr>
        <w:b/>
        <w:bCs/>
      </w:rPr>
      <w:tblPr/>
      <w:tcPr>
        <w:tcBorders>
          <w:top w:val="double" w:sz="2" w:space="0" w:color="FFE7A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B5E1D9" w:themeColor="accent3" w:themeTint="99"/>
        <w:bottom w:val="single" w:sz="2" w:space="0" w:color="B5E1D9" w:themeColor="accent3" w:themeTint="99"/>
        <w:insideH w:val="single" w:sz="2" w:space="0" w:color="B5E1D9" w:themeColor="accent3" w:themeTint="99"/>
        <w:insideV w:val="single" w:sz="2" w:space="0" w:color="B5E1D9" w:themeColor="accent3" w:themeTint="99"/>
      </w:tblBorders>
    </w:tblPr>
    <w:tblStylePr w:type="firstRow">
      <w:rPr>
        <w:b/>
        <w:bCs/>
      </w:rPr>
      <w:tblPr/>
      <w:tcPr>
        <w:tcBorders>
          <w:top w:val="nil"/>
          <w:bottom w:val="single" w:sz="12" w:space="0" w:color="B5E1D9" w:themeColor="accent3" w:themeTint="99"/>
          <w:insideH w:val="nil"/>
          <w:insideV w:val="nil"/>
        </w:tcBorders>
        <w:shd w:val="clear" w:color="auto" w:fill="FFFFFF" w:themeFill="background1"/>
      </w:tcPr>
    </w:tblStylePr>
    <w:tblStylePr w:type="lastRow">
      <w:rPr>
        <w:b/>
        <w:bCs/>
      </w:rPr>
      <w:tblPr/>
      <w:tcPr>
        <w:tcBorders>
          <w:top w:val="double" w:sz="2" w:space="0" w:color="B5E1D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B8585" w:themeColor="accent4" w:themeTint="99"/>
        <w:bottom w:val="single" w:sz="2" w:space="0" w:color="8B8585" w:themeColor="accent4" w:themeTint="99"/>
        <w:insideH w:val="single" w:sz="2" w:space="0" w:color="8B8585" w:themeColor="accent4" w:themeTint="99"/>
        <w:insideV w:val="single" w:sz="2" w:space="0" w:color="8B8585" w:themeColor="accent4" w:themeTint="99"/>
      </w:tblBorders>
    </w:tblPr>
    <w:tblStylePr w:type="firstRow">
      <w:rPr>
        <w:b/>
        <w:bCs/>
      </w:rPr>
      <w:tblPr/>
      <w:tcPr>
        <w:tcBorders>
          <w:top w:val="nil"/>
          <w:bottom w:val="single" w:sz="12" w:space="0" w:color="8B8585" w:themeColor="accent4" w:themeTint="99"/>
          <w:insideH w:val="nil"/>
          <w:insideV w:val="nil"/>
        </w:tcBorders>
        <w:shd w:val="clear" w:color="auto" w:fill="FFFFFF" w:themeFill="background1"/>
      </w:tcPr>
    </w:tblStylePr>
    <w:tblStylePr w:type="lastRow">
      <w:rPr>
        <w:b/>
        <w:bCs/>
      </w:rPr>
      <w:tblPr/>
      <w:tcPr>
        <w:tcBorders>
          <w:top w:val="double" w:sz="2" w:space="0" w:color="8B858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FFFFFF" w:themeColor="accent5" w:themeTint="99"/>
        <w:bottom w:val="single" w:sz="2" w:space="0" w:color="FFFFFF" w:themeColor="accent5" w:themeTint="99"/>
        <w:insideH w:val="single" w:sz="2" w:space="0" w:color="FFFFFF" w:themeColor="accent5" w:themeTint="99"/>
        <w:insideV w:val="single" w:sz="2" w:space="0" w:color="FFFFFF" w:themeColor="accent5" w:themeTint="99"/>
      </w:tblBorders>
    </w:tblPr>
    <w:tblStylePr w:type="firstRow">
      <w:rPr>
        <w:b/>
        <w:bCs/>
      </w:rPr>
      <w:tblPr/>
      <w:tcPr>
        <w:tcBorders>
          <w:top w:val="nil"/>
          <w:bottom w:val="single" w:sz="12" w:space="0" w:color="FFFFFF" w:themeColor="accent5" w:themeTint="99"/>
          <w:insideH w:val="nil"/>
          <w:insideV w:val="nil"/>
        </w:tcBorders>
        <w:shd w:val="clear" w:color="auto" w:fill="FFFFFF" w:themeFill="background1"/>
      </w:tcPr>
    </w:tblStylePr>
    <w:tblStylePr w:type="lastRow">
      <w:rPr>
        <w:b/>
        <w:bCs/>
      </w:rPr>
      <w:tblPr/>
      <w:tcPr>
        <w:tcBorders>
          <w:top w:val="double" w:sz="2" w:space="0" w:color="FF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bottom w:val="single" w:sz="4" w:space="0" w:color="C14646" w:themeColor="accent1" w:themeTint="99"/>
        </w:tcBorders>
      </w:tcPr>
    </w:tblStylePr>
    <w:tblStylePr w:type="nwCell">
      <w:tblPr/>
      <w:tcPr>
        <w:tcBorders>
          <w:bottom w:val="single" w:sz="4" w:space="0" w:color="C14646" w:themeColor="accent1" w:themeTint="99"/>
        </w:tcBorders>
      </w:tcPr>
    </w:tblStylePr>
    <w:tblStylePr w:type="seCell">
      <w:tblPr/>
      <w:tcPr>
        <w:tcBorders>
          <w:top w:val="single" w:sz="4" w:space="0" w:color="C14646" w:themeColor="accent1" w:themeTint="99"/>
        </w:tcBorders>
      </w:tcPr>
    </w:tblStylePr>
    <w:tblStylePr w:type="swCell">
      <w:tblPr/>
      <w:tcPr>
        <w:tcBorders>
          <w:top w:val="single" w:sz="4" w:space="0" w:color="C14646"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bottom w:val="single" w:sz="4" w:space="0" w:color="FFE7A3" w:themeColor="accent2" w:themeTint="99"/>
        </w:tcBorders>
      </w:tcPr>
    </w:tblStylePr>
    <w:tblStylePr w:type="nwCell">
      <w:tblPr/>
      <w:tcPr>
        <w:tcBorders>
          <w:bottom w:val="single" w:sz="4" w:space="0" w:color="FFE7A3" w:themeColor="accent2" w:themeTint="99"/>
        </w:tcBorders>
      </w:tcPr>
    </w:tblStylePr>
    <w:tblStylePr w:type="seCell">
      <w:tblPr/>
      <w:tcPr>
        <w:tcBorders>
          <w:top w:val="single" w:sz="4" w:space="0" w:color="FFE7A3" w:themeColor="accent2" w:themeTint="99"/>
        </w:tcBorders>
      </w:tcPr>
    </w:tblStylePr>
    <w:tblStylePr w:type="swCell">
      <w:tblPr/>
      <w:tcPr>
        <w:tcBorders>
          <w:top w:val="single" w:sz="4" w:space="0" w:color="FFE7A3"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bottom w:val="single" w:sz="4" w:space="0" w:color="B5E1D9" w:themeColor="accent3" w:themeTint="99"/>
        </w:tcBorders>
      </w:tcPr>
    </w:tblStylePr>
    <w:tblStylePr w:type="nwCell">
      <w:tblPr/>
      <w:tcPr>
        <w:tcBorders>
          <w:bottom w:val="single" w:sz="4" w:space="0" w:color="B5E1D9" w:themeColor="accent3" w:themeTint="99"/>
        </w:tcBorders>
      </w:tcPr>
    </w:tblStylePr>
    <w:tblStylePr w:type="seCell">
      <w:tblPr/>
      <w:tcPr>
        <w:tcBorders>
          <w:top w:val="single" w:sz="4" w:space="0" w:color="B5E1D9" w:themeColor="accent3" w:themeTint="99"/>
        </w:tcBorders>
      </w:tcPr>
    </w:tblStylePr>
    <w:tblStylePr w:type="swCell">
      <w:tblPr/>
      <w:tcPr>
        <w:tcBorders>
          <w:top w:val="single" w:sz="4" w:space="0" w:color="B5E1D9"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bottom w:val="single" w:sz="4" w:space="0" w:color="8B8585" w:themeColor="accent4" w:themeTint="99"/>
        </w:tcBorders>
      </w:tcPr>
    </w:tblStylePr>
    <w:tblStylePr w:type="nwCell">
      <w:tblPr/>
      <w:tcPr>
        <w:tcBorders>
          <w:bottom w:val="single" w:sz="4" w:space="0" w:color="8B8585" w:themeColor="accent4" w:themeTint="99"/>
        </w:tcBorders>
      </w:tcPr>
    </w:tblStylePr>
    <w:tblStylePr w:type="seCell">
      <w:tblPr/>
      <w:tcPr>
        <w:tcBorders>
          <w:top w:val="single" w:sz="4" w:space="0" w:color="8B8585" w:themeColor="accent4" w:themeTint="99"/>
        </w:tcBorders>
      </w:tcPr>
    </w:tblStylePr>
    <w:tblStylePr w:type="swCell">
      <w:tblPr/>
      <w:tcPr>
        <w:tcBorders>
          <w:top w:val="single" w:sz="4" w:space="0" w:color="8B8585"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color w:val="FFFFFF" w:themeColor="background1"/>
      </w:rPr>
      <w:tblPr/>
      <w:tcPr>
        <w:tcBorders>
          <w:top w:val="single" w:sz="4" w:space="0" w:color="4B1919" w:themeColor="accent1"/>
          <w:left w:val="single" w:sz="4" w:space="0" w:color="4B1919" w:themeColor="accent1"/>
          <w:bottom w:val="single" w:sz="4" w:space="0" w:color="4B1919" w:themeColor="accent1"/>
          <w:right w:val="single" w:sz="4" w:space="0" w:color="4B1919" w:themeColor="accent1"/>
          <w:insideH w:val="nil"/>
          <w:insideV w:val="nil"/>
        </w:tcBorders>
        <w:shd w:val="clear" w:color="auto" w:fill="4B1919" w:themeFill="accent1"/>
      </w:tcPr>
    </w:tblStylePr>
    <w:tblStylePr w:type="lastRow">
      <w:rPr>
        <w:b/>
        <w:bCs/>
      </w:rPr>
      <w:tblPr/>
      <w:tcPr>
        <w:tcBorders>
          <w:top w:val="double" w:sz="4" w:space="0" w:color="4B1919" w:themeColor="accent1"/>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color w:val="FFFFFF" w:themeColor="background1"/>
      </w:rPr>
      <w:tblPr/>
      <w:tcPr>
        <w:tcBorders>
          <w:top w:val="single" w:sz="4" w:space="0" w:color="FFD966" w:themeColor="accent2"/>
          <w:left w:val="single" w:sz="4" w:space="0" w:color="FFD966" w:themeColor="accent2"/>
          <w:bottom w:val="single" w:sz="4" w:space="0" w:color="FFD966" w:themeColor="accent2"/>
          <w:right w:val="single" w:sz="4" w:space="0" w:color="FFD966" w:themeColor="accent2"/>
          <w:insideH w:val="nil"/>
          <w:insideV w:val="nil"/>
        </w:tcBorders>
        <w:shd w:val="clear" w:color="auto" w:fill="FFD966" w:themeFill="accent2"/>
      </w:tcPr>
    </w:tblStylePr>
    <w:tblStylePr w:type="lastRow">
      <w:rPr>
        <w:b/>
        <w:bCs/>
      </w:rPr>
      <w:tblPr/>
      <w:tcPr>
        <w:tcBorders>
          <w:top w:val="double" w:sz="4" w:space="0" w:color="FFD966" w:themeColor="accent2"/>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color w:val="FFFFFF" w:themeColor="background1"/>
      </w:rPr>
      <w:tblPr/>
      <w:tcPr>
        <w:tcBorders>
          <w:top w:val="single" w:sz="4" w:space="0" w:color="85CDC1" w:themeColor="accent3"/>
          <w:left w:val="single" w:sz="4" w:space="0" w:color="85CDC1" w:themeColor="accent3"/>
          <w:bottom w:val="single" w:sz="4" w:space="0" w:color="85CDC1" w:themeColor="accent3"/>
          <w:right w:val="single" w:sz="4" w:space="0" w:color="85CDC1" w:themeColor="accent3"/>
          <w:insideH w:val="nil"/>
          <w:insideV w:val="nil"/>
        </w:tcBorders>
        <w:shd w:val="clear" w:color="auto" w:fill="85CDC1" w:themeFill="accent3"/>
      </w:tcPr>
    </w:tblStylePr>
    <w:tblStylePr w:type="lastRow">
      <w:rPr>
        <w:b/>
        <w:bCs/>
      </w:rPr>
      <w:tblPr/>
      <w:tcPr>
        <w:tcBorders>
          <w:top w:val="double" w:sz="4" w:space="0" w:color="85CDC1" w:themeColor="accent3"/>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color w:val="FFFFFF" w:themeColor="background1"/>
      </w:rPr>
      <w:tblPr/>
      <w:tcPr>
        <w:tcBorders>
          <w:top w:val="single" w:sz="4" w:space="0" w:color="3B3838" w:themeColor="accent4"/>
          <w:left w:val="single" w:sz="4" w:space="0" w:color="3B3838" w:themeColor="accent4"/>
          <w:bottom w:val="single" w:sz="4" w:space="0" w:color="3B3838" w:themeColor="accent4"/>
          <w:right w:val="single" w:sz="4" w:space="0" w:color="3B3838" w:themeColor="accent4"/>
          <w:insideH w:val="nil"/>
          <w:insideV w:val="nil"/>
        </w:tcBorders>
        <w:shd w:val="clear" w:color="auto" w:fill="3B3838" w:themeFill="accent4"/>
      </w:tcPr>
    </w:tblStylePr>
    <w:tblStylePr w:type="lastRow">
      <w:rPr>
        <w:b/>
        <w:bCs/>
      </w:rPr>
      <w:tblPr/>
      <w:tcPr>
        <w:tcBorders>
          <w:top w:val="double" w:sz="4" w:space="0" w:color="3B3838" w:themeColor="accent4"/>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insideV w:val="nil"/>
        </w:tcBorders>
        <w:shd w:val="clear" w:color="auto" w:fill="FFFFFF" w:themeFill="accent5"/>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C1C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191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191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191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1919" w:themeFill="accent1"/>
      </w:tcPr>
    </w:tblStylePr>
    <w:tblStylePr w:type="band1Vert">
      <w:tblPr/>
      <w:tcPr>
        <w:shd w:val="clear" w:color="auto" w:fill="D68484" w:themeFill="accent1" w:themeFillTint="66"/>
      </w:tcPr>
    </w:tblStylePr>
    <w:tblStylePr w:type="band1Horz">
      <w:tblPr/>
      <w:tcPr>
        <w:shd w:val="clear" w:color="auto" w:fill="D68484"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7E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96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96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96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966" w:themeFill="accent2"/>
      </w:tcPr>
    </w:tblStylePr>
    <w:tblStylePr w:type="band1Vert">
      <w:tblPr/>
      <w:tcPr>
        <w:shd w:val="clear" w:color="auto" w:fill="FFEFC1" w:themeFill="accent2" w:themeFillTint="66"/>
      </w:tcPr>
    </w:tblStylePr>
    <w:tblStylePr w:type="band1Horz">
      <w:tblPr/>
      <w:tcPr>
        <w:shd w:val="clear" w:color="auto" w:fill="FFEFC1"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F5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CDC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CDC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CDC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CDC1" w:themeFill="accent3"/>
      </w:tcPr>
    </w:tblStylePr>
    <w:tblStylePr w:type="band1Vert">
      <w:tblPr/>
      <w:tcPr>
        <w:shd w:val="clear" w:color="auto" w:fill="CEEBE6" w:themeFill="accent3" w:themeFillTint="66"/>
      </w:tcPr>
    </w:tblStylePr>
    <w:tblStylePr w:type="band1Horz">
      <w:tblPr/>
      <w:tcPr>
        <w:shd w:val="clear" w:color="auto" w:fill="CEEBE6"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6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383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383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383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3838" w:themeFill="accent4"/>
      </w:tcPr>
    </w:tblStylePr>
    <w:tblStylePr w:type="band1Vert">
      <w:tblPr/>
      <w:tcPr>
        <w:shd w:val="clear" w:color="auto" w:fill="B2ADAD" w:themeFill="accent4" w:themeFillTint="66"/>
      </w:tcPr>
    </w:tblStylePr>
    <w:tblStylePr w:type="band1Horz">
      <w:tblPr/>
      <w:tcPr>
        <w:shd w:val="clear" w:color="auto" w:fill="B2ADAD"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5"/>
      </w:tcPr>
    </w:tblStylePr>
    <w:tblStylePr w:type="band1Vert">
      <w:tblPr/>
      <w:tcPr>
        <w:shd w:val="clear" w:color="auto" w:fill="FFFFFF" w:themeFill="accent5" w:themeFillTint="66"/>
      </w:tcPr>
    </w:tblStylePr>
    <w:tblStylePr w:type="band1Horz">
      <w:tblPr/>
      <w:tcPr>
        <w:shd w:val="clear" w:color="auto" w:fill="FFFFFF"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381212" w:themeColor="accent1" w:themeShade="BF"/>
    </w:r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bottom w:val="single" w:sz="12" w:space="0" w:color="C14646" w:themeColor="accent1" w:themeTint="99"/>
        </w:tcBorders>
      </w:tcPr>
    </w:tblStylePr>
    <w:tblStylePr w:type="lastRow">
      <w:rPr>
        <w:b/>
        <w:bCs/>
      </w:rPr>
      <w:tblPr/>
      <w:tcPr>
        <w:tcBorders>
          <w:top w:val="doub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FFC20C" w:themeColor="accent2" w:themeShade="BF"/>
    </w:r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bottom w:val="single" w:sz="12" w:space="0" w:color="FFE7A3" w:themeColor="accent2" w:themeTint="99"/>
        </w:tcBorders>
      </w:tcPr>
    </w:tblStylePr>
    <w:tblStylePr w:type="lastRow">
      <w:rPr>
        <w:b/>
        <w:bCs/>
      </w:rPr>
      <w:tblPr/>
      <w:tcPr>
        <w:tcBorders>
          <w:top w:val="doub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49B3A1" w:themeColor="accent3" w:themeShade="BF"/>
    </w:r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bottom w:val="single" w:sz="12" w:space="0" w:color="B5E1D9" w:themeColor="accent3" w:themeTint="99"/>
        </w:tcBorders>
      </w:tcPr>
    </w:tblStylePr>
    <w:tblStylePr w:type="lastRow">
      <w:rPr>
        <w:b/>
        <w:bCs/>
      </w:rPr>
      <w:tblPr/>
      <w:tcPr>
        <w:tcBorders>
          <w:top w:val="doub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2C2A2A" w:themeColor="accent4" w:themeShade="BF"/>
    </w:r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bottom w:val="single" w:sz="12" w:space="0" w:color="8B8585" w:themeColor="accent4" w:themeTint="99"/>
        </w:tcBorders>
      </w:tcPr>
    </w:tblStylePr>
    <w:tblStylePr w:type="lastRow">
      <w:rPr>
        <w:b/>
        <w:bCs/>
      </w:rPr>
      <w:tblPr/>
      <w:tcPr>
        <w:tcBorders>
          <w:top w:val="doub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381212" w:themeColor="accent1" w:themeShade="BF"/>
    </w:r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bottom w:val="single" w:sz="4" w:space="0" w:color="C14646" w:themeColor="accent1" w:themeTint="99"/>
        </w:tcBorders>
      </w:tcPr>
    </w:tblStylePr>
    <w:tblStylePr w:type="nwCell">
      <w:tblPr/>
      <w:tcPr>
        <w:tcBorders>
          <w:bottom w:val="single" w:sz="4" w:space="0" w:color="C14646" w:themeColor="accent1" w:themeTint="99"/>
        </w:tcBorders>
      </w:tcPr>
    </w:tblStylePr>
    <w:tblStylePr w:type="seCell">
      <w:tblPr/>
      <w:tcPr>
        <w:tcBorders>
          <w:top w:val="single" w:sz="4" w:space="0" w:color="C14646" w:themeColor="accent1" w:themeTint="99"/>
        </w:tcBorders>
      </w:tcPr>
    </w:tblStylePr>
    <w:tblStylePr w:type="swCell">
      <w:tblPr/>
      <w:tcPr>
        <w:tcBorders>
          <w:top w:val="single" w:sz="4" w:space="0" w:color="C14646"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FFC20C" w:themeColor="accent2" w:themeShade="BF"/>
    </w:r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bottom w:val="single" w:sz="4" w:space="0" w:color="FFE7A3" w:themeColor="accent2" w:themeTint="99"/>
        </w:tcBorders>
      </w:tcPr>
    </w:tblStylePr>
    <w:tblStylePr w:type="nwCell">
      <w:tblPr/>
      <w:tcPr>
        <w:tcBorders>
          <w:bottom w:val="single" w:sz="4" w:space="0" w:color="FFE7A3" w:themeColor="accent2" w:themeTint="99"/>
        </w:tcBorders>
      </w:tcPr>
    </w:tblStylePr>
    <w:tblStylePr w:type="seCell">
      <w:tblPr/>
      <w:tcPr>
        <w:tcBorders>
          <w:top w:val="single" w:sz="4" w:space="0" w:color="FFE7A3" w:themeColor="accent2" w:themeTint="99"/>
        </w:tcBorders>
      </w:tcPr>
    </w:tblStylePr>
    <w:tblStylePr w:type="swCell">
      <w:tblPr/>
      <w:tcPr>
        <w:tcBorders>
          <w:top w:val="single" w:sz="4" w:space="0" w:color="FFE7A3"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49B3A1" w:themeColor="accent3" w:themeShade="BF"/>
    </w:r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bottom w:val="single" w:sz="4" w:space="0" w:color="B5E1D9" w:themeColor="accent3" w:themeTint="99"/>
        </w:tcBorders>
      </w:tcPr>
    </w:tblStylePr>
    <w:tblStylePr w:type="nwCell">
      <w:tblPr/>
      <w:tcPr>
        <w:tcBorders>
          <w:bottom w:val="single" w:sz="4" w:space="0" w:color="B5E1D9" w:themeColor="accent3" w:themeTint="99"/>
        </w:tcBorders>
      </w:tcPr>
    </w:tblStylePr>
    <w:tblStylePr w:type="seCell">
      <w:tblPr/>
      <w:tcPr>
        <w:tcBorders>
          <w:top w:val="single" w:sz="4" w:space="0" w:color="B5E1D9" w:themeColor="accent3" w:themeTint="99"/>
        </w:tcBorders>
      </w:tcPr>
    </w:tblStylePr>
    <w:tblStylePr w:type="swCell">
      <w:tblPr/>
      <w:tcPr>
        <w:tcBorders>
          <w:top w:val="single" w:sz="4" w:space="0" w:color="B5E1D9"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2C2A2A" w:themeColor="accent4" w:themeShade="BF"/>
    </w:r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bottom w:val="single" w:sz="4" w:space="0" w:color="8B8585" w:themeColor="accent4" w:themeTint="99"/>
        </w:tcBorders>
      </w:tcPr>
    </w:tblStylePr>
    <w:tblStylePr w:type="nwCell">
      <w:tblPr/>
      <w:tcPr>
        <w:tcBorders>
          <w:bottom w:val="single" w:sz="4" w:space="0" w:color="8B8585" w:themeColor="accent4" w:themeTint="99"/>
        </w:tcBorders>
      </w:tcPr>
    </w:tblStylePr>
    <w:tblStylePr w:type="seCell">
      <w:tblPr/>
      <w:tcPr>
        <w:tcBorders>
          <w:top w:val="single" w:sz="4" w:space="0" w:color="8B8585" w:themeColor="accent4" w:themeTint="99"/>
        </w:tcBorders>
      </w:tcPr>
    </w:tblStylePr>
    <w:tblStylePr w:type="swCell">
      <w:tblPr/>
      <w:tcPr>
        <w:tcBorders>
          <w:top w:val="single" w:sz="4" w:space="0" w:color="8B8585"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250C0C"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381212"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381212"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250C0C"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250C0C"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1D1C1C"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381212"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4B1919" w:themeColor="accent1"/>
        <w:bottom w:val="single" w:sz="4" w:space="10" w:color="4B1919" w:themeColor="accent1"/>
      </w:pBdr>
      <w:spacing w:before="360" w:after="360"/>
      <w:ind w:left="864" w:right="864"/>
      <w:jc w:val="center"/>
    </w:pPr>
    <w:rPr>
      <w:i/>
      <w:iCs/>
      <w:color w:val="381212" w:themeColor="accent1" w:themeShade="BF"/>
    </w:rPr>
  </w:style>
  <w:style w:type="character" w:customStyle="1" w:styleId="IntenseQuoteChar">
    <w:name w:val="Intense Quote Char"/>
    <w:basedOn w:val="DefaultParagraphFont"/>
    <w:link w:val="IntenseQuote"/>
    <w:uiPriority w:val="30"/>
    <w:semiHidden/>
    <w:rsid w:val="000F51EC"/>
    <w:rPr>
      <w:i/>
      <w:iCs/>
      <w:color w:val="381212" w:themeColor="accent1" w:themeShade="BF"/>
    </w:rPr>
  </w:style>
  <w:style w:type="character" w:styleId="IntenseReference">
    <w:name w:val="Intense Reference"/>
    <w:basedOn w:val="DefaultParagraphFont"/>
    <w:uiPriority w:val="32"/>
    <w:semiHidden/>
    <w:qFormat/>
    <w:rsid w:val="000F51EC"/>
    <w:rPr>
      <w:b/>
      <w:bCs/>
      <w:caps w:val="0"/>
      <w:smallCaps/>
      <w:color w:val="381212"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insideH w:val="single" w:sz="8" w:space="0" w:color="4B1919" w:themeColor="accent1"/>
        <w:insideV w:val="single" w:sz="8" w:space="0" w:color="4B191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1919" w:themeColor="accent1"/>
          <w:left w:val="single" w:sz="8" w:space="0" w:color="4B1919" w:themeColor="accent1"/>
          <w:bottom w:val="single" w:sz="18" w:space="0" w:color="4B1919" w:themeColor="accent1"/>
          <w:right w:val="single" w:sz="8" w:space="0" w:color="4B1919" w:themeColor="accent1"/>
          <w:insideH w:val="nil"/>
          <w:insideV w:val="single" w:sz="8" w:space="0" w:color="4B191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1919" w:themeColor="accent1"/>
          <w:left w:val="single" w:sz="8" w:space="0" w:color="4B1919" w:themeColor="accent1"/>
          <w:bottom w:val="single" w:sz="8" w:space="0" w:color="4B1919" w:themeColor="accent1"/>
          <w:right w:val="single" w:sz="8" w:space="0" w:color="4B1919" w:themeColor="accent1"/>
          <w:insideH w:val="nil"/>
          <w:insideV w:val="single" w:sz="8" w:space="0" w:color="4B191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tblStylePr w:type="band1Vert">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shd w:val="clear" w:color="auto" w:fill="E5B3B3" w:themeFill="accent1" w:themeFillTint="3F"/>
      </w:tcPr>
    </w:tblStylePr>
    <w:tblStylePr w:type="band1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insideV w:val="single" w:sz="8" w:space="0" w:color="4B1919" w:themeColor="accent1"/>
        </w:tcBorders>
        <w:shd w:val="clear" w:color="auto" w:fill="E5B3B3" w:themeFill="accent1" w:themeFillTint="3F"/>
      </w:tcPr>
    </w:tblStylePr>
    <w:tblStylePr w:type="band2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insideV w:val="single" w:sz="8" w:space="0" w:color="4B1919"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insideH w:val="single" w:sz="8" w:space="0" w:color="FFD966" w:themeColor="accent2"/>
        <w:insideV w:val="single" w:sz="8" w:space="0" w:color="FFD96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966" w:themeColor="accent2"/>
          <w:left w:val="single" w:sz="8" w:space="0" w:color="FFD966" w:themeColor="accent2"/>
          <w:bottom w:val="single" w:sz="18" w:space="0" w:color="FFD966" w:themeColor="accent2"/>
          <w:right w:val="single" w:sz="8" w:space="0" w:color="FFD966" w:themeColor="accent2"/>
          <w:insideH w:val="nil"/>
          <w:insideV w:val="single" w:sz="8" w:space="0" w:color="FFD96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966" w:themeColor="accent2"/>
          <w:left w:val="single" w:sz="8" w:space="0" w:color="FFD966" w:themeColor="accent2"/>
          <w:bottom w:val="single" w:sz="8" w:space="0" w:color="FFD966" w:themeColor="accent2"/>
          <w:right w:val="single" w:sz="8" w:space="0" w:color="FFD966" w:themeColor="accent2"/>
          <w:insideH w:val="nil"/>
          <w:insideV w:val="single" w:sz="8" w:space="0" w:color="FFD96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tblStylePr w:type="band1Vert">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shd w:val="clear" w:color="auto" w:fill="FFF5D9" w:themeFill="accent2" w:themeFillTint="3F"/>
      </w:tcPr>
    </w:tblStylePr>
    <w:tblStylePr w:type="band1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insideV w:val="single" w:sz="8" w:space="0" w:color="FFD966" w:themeColor="accent2"/>
        </w:tcBorders>
        <w:shd w:val="clear" w:color="auto" w:fill="FFF5D9" w:themeFill="accent2" w:themeFillTint="3F"/>
      </w:tcPr>
    </w:tblStylePr>
    <w:tblStylePr w:type="band2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insideV w:val="single" w:sz="8" w:space="0" w:color="FFD966"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insideH w:val="single" w:sz="8" w:space="0" w:color="85CDC1" w:themeColor="accent3"/>
        <w:insideV w:val="single" w:sz="8" w:space="0" w:color="85CDC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CDC1" w:themeColor="accent3"/>
          <w:left w:val="single" w:sz="8" w:space="0" w:color="85CDC1" w:themeColor="accent3"/>
          <w:bottom w:val="single" w:sz="18" w:space="0" w:color="85CDC1" w:themeColor="accent3"/>
          <w:right w:val="single" w:sz="8" w:space="0" w:color="85CDC1" w:themeColor="accent3"/>
          <w:insideH w:val="nil"/>
          <w:insideV w:val="single" w:sz="8" w:space="0" w:color="85CDC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CDC1" w:themeColor="accent3"/>
          <w:left w:val="single" w:sz="8" w:space="0" w:color="85CDC1" w:themeColor="accent3"/>
          <w:bottom w:val="single" w:sz="8" w:space="0" w:color="85CDC1" w:themeColor="accent3"/>
          <w:right w:val="single" w:sz="8" w:space="0" w:color="85CDC1" w:themeColor="accent3"/>
          <w:insideH w:val="nil"/>
          <w:insideV w:val="single" w:sz="8" w:space="0" w:color="85CDC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tblStylePr w:type="band1Vert">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shd w:val="clear" w:color="auto" w:fill="E0F2EF" w:themeFill="accent3" w:themeFillTint="3F"/>
      </w:tcPr>
    </w:tblStylePr>
    <w:tblStylePr w:type="band1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insideV w:val="single" w:sz="8" w:space="0" w:color="85CDC1" w:themeColor="accent3"/>
        </w:tcBorders>
        <w:shd w:val="clear" w:color="auto" w:fill="E0F2EF" w:themeFill="accent3" w:themeFillTint="3F"/>
      </w:tcPr>
    </w:tblStylePr>
    <w:tblStylePr w:type="band2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insideV w:val="single" w:sz="8" w:space="0" w:color="85CDC1"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insideH w:val="single" w:sz="8" w:space="0" w:color="3B3838" w:themeColor="accent4"/>
        <w:insideV w:val="single" w:sz="8" w:space="0" w:color="3B383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B3838" w:themeColor="accent4"/>
          <w:left w:val="single" w:sz="8" w:space="0" w:color="3B3838" w:themeColor="accent4"/>
          <w:bottom w:val="single" w:sz="18" w:space="0" w:color="3B3838" w:themeColor="accent4"/>
          <w:right w:val="single" w:sz="8" w:space="0" w:color="3B3838" w:themeColor="accent4"/>
          <w:insideH w:val="nil"/>
          <w:insideV w:val="single" w:sz="8" w:space="0" w:color="3B383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B3838" w:themeColor="accent4"/>
          <w:left w:val="single" w:sz="8" w:space="0" w:color="3B3838" w:themeColor="accent4"/>
          <w:bottom w:val="single" w:sz="8" w:space="0" w:color="3B3838" w:themeColor="accent4"/>
          <w:right w:val="single" w:sz="8" w:space="0" w:color="3B3838" w:themeColor="accent4"/>
          <w:insideH w:val="nil"/>
          <w:insideV w:val="single" w:sz="8" w:space="0" w:color="3B383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tblStylePr w:type="band1Vert">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shd w:val="clear" w:color="auto" w:fill="CFCCCC" w:themeFill="accent4" w:themeFillTint="3F"/>
      </w:tcPr>
    </w:tblStylePr>
    <w:tblStylePr w:type="band1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insideV w:val="single" w:sz="8" w:space="0" w:color="3B3838" w:themeColor="accent4"/>
        </w:tcBorders>
        <w:shd w:val="clear" w:color="auto" w:fill="CFCCCC" w:themeFill="accent4" w:themeFillTint="3F"/>
      </w:tcPr>
    </w:tblStylePr>
    <w:tblStylePr w:type="band2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insideV w:val="single" w:sz="8" w:space="0" w:color="3B3838"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tblBorders>
    </w:tblPr>
    <w:tblStylePr w:type="firstRow">
      <w:pPr>
        <w:spacing w:before="0" w:after="0" w:line="240" w:lineRule="auto"/>
      </w:pPr>
      <w:rPr>
        <w:b/>
        <w:bCs/>
        <w:color w:val="FFFFFF" w:themeColor="background1"/>
      </w:rPr>
      <w:tblPr/>
      <w:tcPr>
        <w:shd w:val="clear" w:color="auto" w:fill="4B1919" w:themeFill="accent1"/>
      </w:tcPr>
    </w:tblStylePr>
    <w:tblStylePr w:type="lastRow">
      <w:pPr>
        <w:spacing w:before="0" w:after="0" w:line="240" w:lineRule="auto"/>
      </w:pPr>
      <w:rPr>
        <w:b/>
        <w:bCs/>
      </w:rPr>
      <w:tblPr/>
      <w:tcPr>
        <w:tcBorders>
          <w:top w:val="double" w:sz="6" w:space="0" w:color="4B1919" w:themeColor="accent1"/>
          <w:left w:val="single" w:sz="8" w:space="0" w:color="4B1919" w:themeColor="accent1"/>
          <w:bottom w:val="single" w:sz="8" w:space="0" w:color="4B1919" w:themeColor="accent1"/>
          <w:right w:val="single" w:sz="8" w:space="0" w:color="4B1919" w:themeColor="accent1"/>
        </w:tcBorders>
      </w:tcPr>
    </w:tblStylePr>
    <w:tblStylePr w:type="firstCol">
      <w:rPr>
        <w:b/>
        <w:bCs/>
      </w:rPr>
    </w:tblStylePr>
    <w:tblStylePr w:type="lastCol">
      <w:rPr>
        <w:b/>
        <w:bCs/>
      </w:rPr>
    </w:tblStylePr>
    <w:tblStylePr w:type="band1Vert">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tblStylePr w:type="band1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tblBorders>
    </w:tblPr>
    <w:tblStylePr w:type="firstRow">
      <w:pPr>
        <w:spacing w:before="0" w:after="0" w:line="240" w:lineRule="auto"/>
      </w:pPr>
      <w:rPr>
        <w:b/>
        <w:bCs/>
        <w:color w:val="FFFFFF" w:themeColor="background1"/>
      </w:rPr>
      <w:tblPr/>
      <w:tcPr>
        <w:shd w:val="clear" w:color="auto" w:fill="FFD966" w:themeFill="accent2"/>
      </w:tcPr>
    </w:tblStylePr>
    <w:tblStylePr w:type="lastRow">
      <w:pPr>
        <w:spacing w:before="0" w:after="0" w:line="240" w:lineRule="auto"/>
      </w:pPr>
      <w:rPr>
        <w:b/>
        <w:bCs/>
      </w:rPr>
      <w:tblPr/>
      <w:tcPr>
        <w:tcBorders>
          <w:top w:val="double" w:sz="6" w:space="0" w:color="FFD966" w:themeColor="accent2"/>
          <w:left w:val="single" w:sz="8" w:space="0" w:color="FFD966" w:themeColor="accent2"/>
          <w:bottom w:val="single" w:sz="8" w:space="0" w:color="FFD966" w:themeColor="accent2"/>
          <w:right w:val="single" w:sz="8" w:space="0" w:color="FFD966" w:themeColor="accent2"/>
        </w:tcBorders>
      </w:tcPr>
    </w:tblStylePr>
    <w:tblStylePr w:type="firstCol">
      <w:rPr>
        <w:b/>
        <w:bCs/>
      </w:rPr>
    </w:tblStylePr>
    <w:tblStylePr w:type="lastCol">
      <w:rPr>
        <w:b/>
        <w:bCs/>
      </w:rPr>
    </w:tblStylePr>
    <w:tblStylePr w:type="band1Vert">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tblStylePr w:type="band1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tblBorders>
    </w:tblPr>
    <w:tblStylePr w:type="firstRow">
      <w:pPr>
        <w:spacing w:before="0" w:after="0" w:line="240" w:lineRule="auto"/>
      </w:pPr>
      <w:rPr>
        <w:b/>
        <w:bCs/>
        <w:color w:val="FFFFFF" w:themeColor="background1"/>
      </w:rPr>
      <w:tblPr/>
      <w:tcPr>
        <w:shd w:val="clear" w:color="auto" w:fill="85CDC1" w:themeFill="accent3"/>
      </w:tcPr>
    </w:tblStylePr>
    <w:tblStylePr w:type="lastRow">
      <w:pPr>
        <w:spacing w:before="0" w:after="0" w:line="240" w:lineRule="auto"/>
      </w:pPr>
      <w:rPr>
        <w:b/>
        <w:bCs/>
      </w:rPr>
      <w:tblPr/>
      <w:tcPr>
        <w:tcBorders>
          <w:top w:val="double" w:sz="6" w:space="0" w:color="85CDC1" w:themeColor="accent3"/>
          <w:left w:val="single" w:sz="8" w:space="0" w:color="85CDC1" w:themeColor="accent3"/>
          <w:bottom w:val="single" w:sz="8" w:space="0" w:color="85CDC1" w:themeColor="accent3"/>
          <w:right w:val="single" w:sz="8" w:space="0" w:color="85CDC1" w:themeColor="accent3"/>
        </w:tcBorders>
      </w:tcPr>
    </w:tblStylePr>
    <w:tblStylePr w:type="firstCol">
      <w:rPr>
        <w:b/>
        <w:bCs/>
      </w:rPr>
    </w:tblStylePr>
    <w:tblStylePr w:type="lastCol">
      <w:rPr>
        <w:b/>
        <w:bCs/>
      </w:rPr>
    </w:tblStylePr>
    <w:tblStylePr w:type="band1Vert">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tblStylePr w:type="band1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tblBorders>
    </w:tblPr>
    <w:tblStylePr w:type="firstRow">
      <w:pPr>
        <w:spacing w:before="0" w:after="0" w:line="240" w:lineRule="auto"/>
      </w:pPr>
      <w:rPr>
        <w:b/>
        <w:bCs/>
        <w:color w:val="FFFFFF" w:themeColor="background1"/>
      </w:rPr>
      <w:tblPr/>
      <w:tcPr>
        <w:shd w:val="clear" w:color="auto" w:fill="3B3838" w:themeFill="accent4"/>
      </w:tcPr>
    </w:tblStylePr>
    <w:tblStylePr w:type="lastRow">
      <w:pPr>
        <w:spacing w:before="0" w:after="0" w:line="240" w:lineRule="auto"/>
      </w:pPr>
      <w:rPr>
        <w:b/>
        <w:bCs/>
      </w:rPr>
      <w:tblPr/>
      <w:tcPr>
        <w:tcBorders>
          <w:top w:val="double" w:sz="6" w:space="0" w:color="3B3838" w:themeColor="accent4"/>
          <w:left w:val="single" w:sz="8" w:space="0" w:color="3B3838" w:themeColor="accent4"/>
          <w:bottom w:val="single" w:sz="8" w:space="0" w:color="3B3838" w:themeColor="accent4"/>
          <w:right w:val="single" w:sz="8" w:space="0" w:color="3B3838" w:themeColor="accent4"/>
        </w:tcBorders>
      </w:tcPr>
    </w:tblStylePr>
    <w:tblStylePr w:type="firstCol">
      <w:rPr>
        <w:b/>
        <w:bCs/>
      </w:rPr>
    </w:tblStylePr>
    <w:tblStylePr w:type="lastCol">
      <w:rPr>
        <w:b/>
        <w:bCs/>
      </w:rPr>
    </w:tblStylePr>
    <w:tblStylePr w:type="band1Vert">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tblStylePr w:type="band1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381212" w:themeColor="accent1" w:themeShade="BF"/>
    </w:rPr>
    <w:tblPr>
      <w:tblStyleRowBandSize w:val="1"/>
      <w:tblStyleColBandSize w:val="1"/>
      <w:tblBorders>
        <w:top w:val="single" w:sz="8" w:space="0" w:color="4B1919" w:themeColor="accent1"/>
        <w:bottom w:val="single" w:sz="8" w:space="0" w:color="4B1919" w:themeColor="accent1"/>
      </w:tblBorders>
    </w:tblPr>
    <w:tblStylePr w:type="firstRow">
      <w:pPr>
        <w:spacing w:before="0" w:after="0" w:line="240" w:lineRule="auto"/>
      </w:pPr>
      <w:rPr>
        <w:b/>
        <w:bCs/>
      </w:rPr>
      <w:tblPr/>
      <w:tcPr>
        <w:tcBorders>
          <w:top w:val="single" w:sz="8" w:space="0" w:color="4B1919" w:themeColor="accent1"/>
          <w:left w:val="nil"/>
          <w:bottom w:val="single" w:sz="8" w:space="0" w:color="4B1919" w:themeColor="accent1"/>
          <w:right w:val="nil"/>
          <w:insideH w:val="nil"/>
          <w:insideV w:val="nil"/>
        </w:tcBorders>
      </w:tcPr>
    </w:tblStylePr>
    <w:tblStylePr w:type="lastRow">
      <w:pPr>
        <w:spacing w:before="0" w:after="0" w:line="240" w:lineRule="auto"/>
      </w:pPr>
      <w:rPr>
        <w:b/>
        <w:bCs/>
      </w:rPr>
      <w:tblPr/>
      <w:tcPr>
        <w:tcBorders>
          <w:top w:val="single" w:sz="8" w:space="0" w:color="4B1919" w:themeColor="accent1"/>
          <w:left w:val="nil"/>
          <w:bottom w:val="single" w:sz="8" w:space="0" w:color="4B191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B3B3" w:themeFill="accent1" w:themeFillTint="3F"/>
      </w:tcPr>
    </w:tblStylePr>
    <w:tblStylePr w:type="band1Horz">
      <w:tblPr/>
      <w:tcPr>
        <w:tcBorders>
          <w:left w:val="nil"/>
          <w:right w:val="nil"/>
          <w:insideH w:val="nil"/>
          <w:insideV w:val="nil"/>
        </w:tcBorders>
        <w:shd w:val="clear" w:color="auto" w:fill="E5B3B3"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FFC20C" w:themeColor="accent2" w:themeShade="BF"/>
    </w:rPr>
    <w:tblPr>
      <w:tblStyleRowBandSize w:val="1"/>
      <w:tblStyleColBandSize w:val="1"/>
      <w:tblBorders>
        <w:top w:val="single" w:sz="8" w:space="0" w:color="FFD966" w:themeColor="accent2"/>
        <w:bottom w:val="single" w:sz="8" w:space="0" w:color="FFD966" w:themeColor="accent2"/>
      </w:tblBorders>
    </w:tblPr>
    <w:tblStylePr w:type="firstRow">
      <w:pPr>
        <w:spacing w:before="0" w:after="0" w:line="240" w:lineRule="auto"/>
      </w:pPr>
      <w:rPr>
        <w:b/>
        <w:bCs/>
      </w:rPr>
      <w:tblPr/>
      <w:tcPr>
        <w:tcBorders>
          <w:top w:val="single" w:sz="8" w:space="0" w:color="FFD966" w:themeColor="accent2"/>
          <w:left w:val="nil"/>
          <w:bottom w:val="single" w:sz="8" w:space="0" w:color="FFD966" w:themeColor="accent2"/>
          <w:right w:val="nil"/>
          <w:insideH w:val="nil"/>
          <w:insideV w:val="nil"/>
        </w:tcBorders>
      </w:tcPr>
    </w:tblStylePr>
    <w:tblStylePr w:type="lastRow">
      <w:pPr>
        <w:spacing w:before="0" w:after="0" w:line="240" w:lineRule="auto"/>
      </w:pPr>
      <w:rPr>
        <w:b/>
        <w:bCs/>
      </w:rPr>
      <w:tblPr/>
      <w:tcPr>
        <w:tcBorders>
          <w:top w:val="single" w:sz="8" w:space="0" w:color="FFD966" w:themeColor="accent2"/>
          <w:left w:val="nil"/>
          <w:bottom w:val="single" w:sz="8" w:space="0" w:color="FFD96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5D9" w:themeFill="accent2" w:themeFillTint="3F"/>
      </w:tcPr>
    </w:tblStylePr>
    <w:tblStylePr w:type="band1Horz">
      <w:tblPr/>
      <w:tcPr>
        <w:tcBorders>
          <w:left w:val="nil"/>
          <w:right w:val="nil"/>
          <w:insideH w:val="nil"/>
          <w:insideV w:val="nil"/>
        </w:tcBorders>
        <w:shd w:val="clear" w:color="auto" w:fill="FFF5D9"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49B3A1" w:themeColor="accent3" w:themeShade="BF"/>
    </w:rPr>
    <w:tblPr>
      <w:tblStyleRowBandSize w:val="1"/>
      <w:tblStyleColBandSize w:val="1"/>
      <w:tblBorders>
        <w:top w:val="single" w:sz="8" w:space="0" w:color="85CDC1" w:themeColor="accent3"/>
        <w:bottom w:val="single" w:sz="8" w:space="0" w:color="85CDC1" w:themeColor="accent3"/>
      </w:tblBorders>
    </w:tblPr>
    <w:tblStylePr w:type="firstRow">
      <w:pPr>
        <w:spacing w:before="0" w:after="0" w:line="240" w:lineRule="auto"/>
      </w:pPr>
      <w:rPr>
        <w:b/>
        <w:bCs/>
      </w:rPr>
      <w:tblPr/>
      <w:tcPr>
        <w:tcBorders>
          <w:top w:val="single" w:sz="8" w:space="0" w:color="85CDC1" w:themeColor="accent3"/>
          <w:left w:val="nil"/>
          <w:bottom w:val="single" w:sz="8" w:space="0" w:color="85CDC1" w:themeColor="accent3"/>
          <w:right w:val="nil"/>
          <w:insideH w:val="nil"/>
          <w:insideV w:val="nil"/>
        </w:tcBorders>
      </w:tcPr>
    </w:tblStylePr>
    <w:tblStylePr w:type="lastRow">
      <w:pPr>
        <w:spacing w:before="0" w:after="0" w:line="240" w:lineRule="auto"/>
      </w:pPr>
      <w:rPr>
        <w:b/>
        <w:bCs/>
      </w:rPr>
      <w:tblPr/>
      <w:tcPr>
        <w:tcBorders>
          <w:top w:val="single" w:sz="8" w:space="0" w:color="85CDC1" w:themeColor="accent3"/>
          <w:left w:val="nil"/>
          <w:bottom w:val="single" w:sz="8" w:space="0" w:color="85CDC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2EF" w:themeFill="accent3" w:themeFillTint="3F"/>
      </w:tcPr>
    </w:tblStylePr>
    <w:tblStylePr w:type="band1Horz">
      <w:tblPr/>
      <w:tcPr>
        <w:tcBorders>
          <w:left w:val="nil"/>
          <w:right w:val="nil"/>
          <w:insideH w:val="nil"/>
          <w:insideV w:val="nil"/>
        </w:tcBorders>
        <w:shd w:val="clear" w:color="auto" w:fill="E0F2EF"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2C2A2A" w:themeColor="accent4" w:themeShade="BF"/>
    </w:rPr>
    <w:tblPr>
      <w:tblStyleRowBandSize w:val="1"/>
      <w:tblStyleColBandSize w:val="1"/>
      <w:tblBorders>
        <w:top w:val="single" w:sz="8" w:space="0" w:color="3B3838" w:themeColor="accent4"/>
        <w:bottom w:val="single" w:sz="8" w:space="0" w:color="3B3838" w:themeColor="accent4"/>
      </w:tblBorders>
    </w:tblPr>
    <w:tblStylePr w:type="firstRow">
      <w:pPr>
        <w:spacing w:before="0" w:after="0" w:line="240" w:lineRule="auto"/>
      </w:pPr>
      <w:rPr>
        <w:b/>
        <w:bCs/>
      </w:rPr>
      <w:tblPr/>
      <w:tcPr>
        <w:tcBorders>
          <w:top w:val="single" w:sz="8" w:space="0" w:color="3B3838" w:themeColor="accent4"/>
          <w:left w:val="nil"/>
          <w:bottom w:val="single" w:sz="8" w:space="0" w:color="3B3838" w:themeColor="accent4"/>
          <w:right w:val="nil"/>
          <w:insideH w:val="nil"/>
          <w:insideV w:val="nil"/>
        </w:tcBorders>
      </w:tcPr>
    </w:tblStylePr>
    <w:tblStylePr w:type="lastRow">
      <w:pPr>
        <w:spacing w:before="0" w:after="0" w:line="240" w:lineRule="auto"/>
      </w:pPr>
      <w:rPr>
        <w:b/>
        <w:bCs/>
      </w:rPr>
      <w:tblPr/>
      <w:tcPr>
        <w:tcBorders>
          <w:top w:val="single" w:sz="8" w:space="0" w:color="3B3838" w:themeColor="accent4"/>
          <w:left w:val="nil"/>
          <w:bottom w:val="single" w:sz="8" w:space="0" w:color="3B383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CCC" w:themeFill="accent4" w:themeFillTint="3F"/>
      </w:tcPr>
    </w:tblStylePr>
    <w:tblStylePr w:type="band1Horz">
      <w:tblPr/>
      <w:tcPr>
        <w:tcBorders>
          <w:left w:val="nil"/>
          <w:right w:val="nil"/>
          <w:insideH w:val="nil"/>
          <w:insideV w:val="nil"/>
        </w:tcBorders>
        <w:shd w:val="clear" w:color="auto" w:fill="CFCCCC"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FBFBF" w:themeColor="accent5" w:themeShade="BF"/>
    </w:rPr>
    <w:tblPr>
      <w:tblStyleRowBandSize w:val="1"/>
      <w:tblStyleColBandSize w:val="1"/>
      <w:tblBorders>
        <w:top w:val="single" w:sz="8" w:space="0" w:color="FFFFFF" w:themeColor="accent5"/>
        <w:bottom w:val="single" w:sz="8" w:space="0" w:color="FFFFFF" w:themeColor="accent5"/>
      </w:tblBorders>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C14646" w:themeColor="accent1" w:themeTint="99"/>
        </w:tcBorders>
      </w:tcPr>
    </w:tblStylePr>
    <w:tblStylePr w:type="lastRow">
      <w:rPr>
        <w:b/>
        <w:bCs/>
      </w:rPr>
      <w:tblPr/>
      <w:tcPr>
        <w:tcBorders>
          <w:top w:val="sing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E7A3" w:themeColor="accent2" w:themeTint="99"/>
        </w:tcBorders>
      </w:tcPr>
    </w:tblStylePr>
    <w:tblStylePr w:type="lastRow">
      <w:rPr>
        <w:b/>
        <w:bCs/>
      </w:rPr>
      <w:tblPr/>
      <w:tcPr>
        <w:tcBorders>
          <w:top w:val="sing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B5E1D9" w:themeColor="accent3" w:themeTint="99"/>
        </w:tcBorders>
      </w:tcPr>
    </w:tblStylePr>
    <w:tblStylePr w:type="lastRow">
      <w:rPr>
        <w:b/>
        <w:bCs/>
      </w:rPr>
      <w:tblPr/>
      <w:tcPr>
        <w:tcBorders>
          <w:top w:val="sing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B8585" w:themeColor="accent4" w:themeTint="99"/>
        </w:tcBorders>
      </w:tcPr>
    </w:tblStylePr>
    <w:tblStylePr w:type="lastRow">
      <w:rPr>
        <w:b/>
        <w:bCs/>
      </w:rPr>
      <w:tblPr/>
      <w:tcPr>
        <w:tcBorders>
          <w:top w:val="sing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5" w:themeTint="99"/>
        </w:tcBorders>
      </w:tcPr>
    </w:tblStylePr>
    <w:tblStylePr w:type="lastRow">
      <w:rPr>
        <w:b/>
        <w:bCs/>
      </w:rPr>
      <w:tblPr/>
      <w:tcPr>
        <w:tcBorders>
          <w:top w:val="sing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C14646" w:themeColor="accent1" w:themeTint="99"/>
        <w:bottom w:val="single" w:sz="4" w:space="0" w:color="C14646" w:themeColor="accent1" w:themeTint="99"/>
        <w:insideH w:val="single" w:sz="4" w:space="0" w:color="C1464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FFE7A3" w:themeColor="accent2" w:themeTint="99"/>
        <w:bottom w:val="single" w:sz="4" w:space="0" w:color="FFE7A3" w:themeColor="accent2" w:themeTint="99"/>
        <w:insideH w:val="single" w:sz="4" w:space="0" w:color="FFE7A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B5E1D9" w:themeColor="accent3" w:themeTint="99"/>
        <w:bottom w:val="single" w:sz="4" w:space="0" w:color="B5E1D9" w:themeColor="accent3" w:themeTint="99"/>
        <w:insideH w:val="single" w:sz="4" w:space="0" w:color="B5E1D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B8585" w:themeColor="accent4" w:themeTint="99"/>
        <w:bottom w:val="single" w:sz="4" w:space="0" w:color="8B8585" w:themeColor="accent4" w:themeTint="99"/>
        <w:insideH w:val="single" w:sz="4" w:space="0" w:color="8B858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FFFFFF" w:themeColor="accent5" w:themeTint="99"/>
        <w:bottom w:val="single" w:sz="4" w:space="0" w:color="FFFFFF" w:themeColor="accent5" w:themeTint="99"/>
        <w:insideH w:val="single" w:sz="4" w:space="0" w:color="FF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4B1919" w:themeColor="accent1"/>
        <w:left w:val="single" w:sz="4" w:space="0" w:color="4B1919" w:themeColor="accent1"/>
        <w:bottom w:val="single" w:sz="4" w:space="0" w:color="4B1919" w:themeColor="accent1"/>
        <w:right w:val="single" w:sz="4" w:space="0" w:color="4B1919" w:themeColor="accent1"/>
      </w:tblBorders>
    </w:tblPr>
    <w:tblStylePr w:type="firstRow">
      <w:rPr>
        <w:b/>
        <w:bCs/>
        <w:color w:val="FFFFFF" w:themeColor="background1"/>
      </w:rPr>
      <w:tblPr/>
      <w:tcPr>
        <w:shd w:val="clear" w:color="auto" w:fill="4B1919" w:themeFill="accent1"/>
      </w:tcPr>
    </w:tblStylePr>
    <w:tblStylePr w:type="lastRow">
      <w:rPr>
        <w:b/>
        <w:bCs/>
      </w:rPr>
      <w:tblPr/>
      <w:tcPr>
        <w:tcBorders>
          <w:top w:val="double" w:sz="4" w:space="0" w:color="4B191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1919" w:themeColor="accent1"/>
          <w:right w:val="single" w:sz="4" w:space="0" w:color="4B1919" w:themeColor="accent1"/>
        </w:tcBorders>
      </w:tcPr>
    </w:tblStylePr>
    <w:tblStylePr w:type="band1Horz">
      <w:tblPr/>
      <w:tcPr>
        <w:tcBorders>
          <w:top w:val="single" w:sz="4" w:space="0" w:color="4B1919" w:themeColor="accent1"/>
          <w:bottom w:val="single" w:sz="4" w:space="0" w:color="4B191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1919" w:themeColor="accent1"/>
          <w:left w:val="nil"/>
        </w:tcBorders>
      </w:tcPr>
    </w:tblStylePr>
    <w:tblStylePr w:type="swCell">
      <w:tblPr/>
      <w:tcPr>
        <w:tcBorders>
          <w:top w:val="double" w:sz="4" w:space="0" w:color="4B1919"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FFD966" w:themeColor="accent2"/>
        <w:left w:val="single" w:sz="4" w:space="0" w:color="FFD966" w:themeColor="accent2"/>
        <w:bottom w:val="single" w:sz="4" w:space="0" w:color="FFD966" w:themeColor="accent2"/>
        <w:right w:val="single" w:sz="4" w:space="0" w:color="FFD966" w:themeColor="accent2"/>
      </w:tblBorders>
    </w:tblPr>
    <w:tblStylePr w:type="firstRow">
      <w:rPr>
        <w:b/>
        <w:bCs/>
        <w:color w:val="FFFFFF" w:themeColor="background1"/>
      </w:rPr>
      <w:tblPr/>
      <w:tcPr>
        <w:shd w:val="clear" w:color="auto" w:fill="FFD966" w:themeFill="accent2"/>
      </w:tcPr>
    </w:tblStylePr>
    <w:tblStylePr w:type="lastRow">
      <w:rPr>
        <w:b/>
        <w:bCs/>
      </w:rPr>
      <w:tblPr/>
      <w:tcPr>
        <w:tcBorders>
          <w:top w:val="double" w:sz="4" w:space="0" w:color="FFD96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966" w:themeColor="accent2"/>
          <w:right w:val="single" w:sz="4" w:space="0" w:color="FFD966" w:themeColor="accent2"/>
        </w:tcBorders>
      </w:tcPr>
    </w:tblStylePr>
    <w:tblStylePr w:type="band1Horz">
      <w:tblPr/>
      <w:tcPr>
        <w:tcBorders>
          <w:top w:val="single" w:sz="4" w:space="0" w:color="FFD966" w:themeColor="accent2"/>
          <w:bottom w:val="single" w:sz="4" w:space="0" w:color="FFD96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966" w:themeColor="accent2"/>
          <w:left w:val="nil"/>
        </w:tcBorders>
      </w:tcPr>
    </w:tblStylePr>
    <w:tblStylePr w:type="swCell">
      <w:tblPr/>
      <w:tcPr>
        <w:tcBorders>
          <w:top w:val="double" w:sz="4" w:space="0" w:color="FFD966"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85CDC1" w:themeColor="accent3"/>
        <w:left w:val="single" w:sz="4" w:space="0" w:color="85CDC1" w:themeColor="accent3"/>
        <w:bottom w:val="single" w:sz="4" w:space="0" w:color="85CDC1" w:themeColor="accent3"/>
        <w:right w:val="single" w:sz="4" w:space="0" w:color="85CDC1" w:themeColor="accent3"/>
      </w:tblBorders>
    </w:tblPr>
    <w:tblStylePr w:type="firstRow">
      <w:rPr>
        <w:b/>
        <w:bCs/>
        <w:color w:val="FFFFFF" w:themeColor="background1"/>
      </w:rPr>
      <w:tblPr/>
      <w:tcPr>
        <w:shd w:val="clear" w:color="auto" w:fill="85CDC1" w:themeFill="accent3"/>
      </w:tcPr>
    </w:tblStylePr>
    <w:tblStylePr w:type="lastRow">
      <w:rPr>
        <w:b/>
        <w:bCs/>
      </w:rPr>
      <w:tblPr/>
      <w:tcPr>
        <w:tcBorders>
          <w:top w:val="double" w:sz="4" w:space="0" w:color="85CDC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CDC1" w:themeColor="accent3"/>
          <w:right w:val="single" w:sz="4" w:space="0" w:color="85CDC1" w:themeColor="accent3"/>
        </w:tcBorders>
      </w:tcPr>
    </w:tblStylePr>
    <w:tblStylePr w:type="band1Horz">
      <w:tblPr/>
      <w:tcPr>
        <w:tcBorders>
          <w:top w:val="single" w:sz="4" w:space="0" w:color="85CDC1" w:themeColor="accent3"/>
          <w:bottom w:val="single" w:sz="4" w:space="0" w:color="85CDC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CDC1" w:themeColor="accent3"/>
          <w:left w:val="nil"/>
        </w:tcBorders>
      </w:tcPr>
    </w:tblStylePr>
    <w:tblStylePr w:type="swCell">
      <w:tblPr/>
      <w:tcPr>
        <w:tcBorders>
          <w:top w:val="double" w:sz="4" w:space="0" w:color="85CDC1"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3B3838" w:themeColor="accent4"/>
        <w:left w:val="single" w:sz="4" w:space="0" w:color="3B3838" w:themeColor="accent4"/>
        <w:bottom w:val="single" w:sz="4" w:space="0" w:color="3B3838" w:themeColor="accent4"/>
        <w:right w:val="single" w:sz="4" w:space="0" w:color="3B3838" w:themeColor="accent4"/>
      </w:tblBorders>
    </w:tblPr>
    <w:tblStylePr w:type="firstRow">
      <w:rPr>
        <w:b/>
        <w:bCs/>
        <w:color w:val="FFFFFF" w:themeColor="background1"/>
      </w:rPr>
      <w:tblPr/>
      <w:tcPr>
        <w:shd w:val="clear" w:color="auto" w:fill="3B3838" w:themeFill="accent4"/>
      </w:tcPr>
    </w:tblStylePr>
    <w:tblStylePr w:type="lastRow">
      <w:rPr>
        <w:b/>
        <w:bCs/>
      </w:rPr>
      <w:tblPr/>
      <w:tcPr>
        <w:tcBorders>
          <w:top w:val="double" w:sz="4" w:space="0" w:color="3B383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3838" w:themeColor="accent4"/>
          <w:right w:val="single" w:sz="4" w:space="0" w:color="3B3838" w:themeColor="accent4"/>
        </w:tcBorders>
      </w:tcPr>
    </w:tblStylePr>
    <w:tblStylePr w:type="band1Horz">
      <w:tblPr/>
      <w:tcPr>
        <w:tcBorders>
          <w:top w:val="single" w:sz="4" w:space="0" w:color="3B3838" w:themeColor="accent4"/>
          <w:bottom w:val="single" w:sz="4" w:space="0" w:color="3B383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3838" w:themeColor="accent4"/>
          <w:left w:val="nil"/>
        </w:tcBorders>
      </w:tcPr>
    </w:tblStylePr>
    <w:tblStylePr w:type="swCell">
      <w:tblPr/>
      <w:tcPr>
        <w:tcBorders>
          <w:top w:val="double" w:sz="4" w:space="0" w:color="3B3838"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FFFFFF" w:themeColor="accent5"/>
        <w:left w:val="single" w:sz="4" w:space="0" w:color="FFFFFF" w:themeColor="accent5"/>
        <w:bottom w:val="single" w:sz="4" w:space="0" w:color="FFFFFF" w:themeColor="accent5"/>
        <w:right w:val="single" w:sz="4" w:space="0" w:color="FFFFFF" w:themeColor="accent5"/>
      </w:tblBorders>
    </w:tblPr>
    <w:tblStylePr w:type="firstRow">
      <w:rPr>
        <w:b/>
        <w:bCs/>
        <w:color w:val="FFFFFF" w:themeColor="background1"/>
      </w:rPr>
      <w:tblPr/>
      <w:tcPr>
        <w:shd w:val="clear" w:color="auto" w:fill="FFFFFF" w:themeFill="accent5"/>
      </w:tcPr>
    </w:tblStylePr>
    <w:tblStylePr w:type="lastRow">
      <w:rPr>
        <w:b/>
        <w:bCs/>
      </w:rPr>
      <w:tblPr/>
      <w:tcPr>
        <w:tcBorders>
          <w:top w:val="double" w:sz="4" w:space="0" w:color="FFFF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5"/>
          <w:right w:val="single" w:sz="4" w:space="0" w:color="FFFFFF" w:themeColor="accent5"/>
        </w:tcBorders>
      </w:tcPr>
    </w:tblStylePr>
    <w:tblStylePr w:type="band1Horz">
      <w:tblPr/>
      <w:tcPr>
        <w:tcBorders>
          <w:top w:val="single" w:sz="4" w:space="0" w:color="FFFFFF" w:themeColor="accent5"/>
          <w:bottom w:val="single" w:sz="4" w:space="0" w:color="FFFF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5"/>
          <w:left w:val="nil"/>
        </w:tcBorders>
      </w:tcPr>
    </w:tblStylePr>
    <w:tblStylePr w:type="swCell">
      <w:tblPr/>
      <w:tcPr>
        <w:tcBorders>
          <w:top w:val="double" w:sz="4" w:space="0" w:color="FFFFFF"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tblBorders>
    </w:tblPr>
    <w:tblStylePr w:type="firstRow">
      <w:rPr>
        <w:b/>
        <w:bCs/>
        <w:color w:val="FFFFFF" w:themeColor="background1"/>
      </w:rPr>
      <w:tblPr/>
      <w:tcPr>
        <w:tcBorders>
          <w:top w:val="single" w:sz="4" w:space="0" w:color="4B1919" w:themeColor="accent1"/>
          <w:left w:val="single" w:sz="4" w:space="0" w:color="4B1919" w:themeColor="accent1"/>
          <w:bottom w:val="single" w:sz="4" w:space="0" w:color="4B1919" w:themeColor="accent1"/>
          <w:right w:val="single" w:sz="4" w:space="0" w:color="4B1919" w:themeColor="accent1"/>
          <w:insideH w:val="nil"/>
        </w:tcBorders>
        <w:shd w:val="clear" w:color="auto" w:fill="4B1919" w:themeFill="accent1"/>
      </w:tcPr>
    </w:tblStylePr>
    <w:tblStylePr w:type="lastRow">
      <w:rPr>
        <w:b/>
        <w:bCs/>
      </w:rPr>
      <w:tblPr/>
      <w:tcPr>
        <w:tcBorders>
          <w:top w:val="doub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tblBorders>
    </w:tblPr>
    <w:tblStylePr w:type="firstRow">
      <w:rPr>
        <w:b/>
        <w:bCs/>
        <w:color w:val="FFFFFF" w:themeColor="background1"/>
      </w:rPr>
      <w:tblPr/>
      <w:tcPr>
        <w:tcBorders>
          <w:top w:val="single" w:sz="4" w:space="0" w:color="FFD966" w:themeColor="accent2"/>
          <w:left w:val="single" w:sz="4" w:space="0" w:color="FFD966" w:themeColor="accent2"/>
          <w:bottom w:val="single" w:sz="4" w:space="0" w:color="FFD966" w:themeColor="accent2"/>
          <w:right w:val="single" w:sz="4" w:space="0" w:color="FFD966" w:themeColor="accent2"/>
          <w:insideH w:val="nil"/>
        </w:tcBorders>
        <w:shd w:val="clear" w:color="auto" w:fill="FFD966" w:themeFill="accent2"/>
      </w:tcPr>
    </w:tblStylePr>
    <w:tblStylePr w:type="lastRow">
      <w:rPr>
        <w:b/>
        <w:bCs/>
      </w:rPr>
      <w:tblPr/>
      <w:tcPr>
        <w:tcBorders>
          <w:top w:val="doub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tblBorders>
    </w:tblPr>
    <w:tblStylePr w:type="firstRow">
      <w:rPr>
        <w:b/>
        <w:bCs/>
        <w:color w:val="FFFFFF" w:themeColor="background1"/>
      </w:rPr>
      <w:tblPr/>
      <w:tcPr>
        <w:tcBorders>
          <w:top w:val="single" w:sz="4" w:space="0" w:color="85CDC1" w:themeColor="accent3"/>
          <w:left w:val="single" w:sz="4" w:space="0" w:color="85CDC1" w:themeColor="accent3"/>
          <w:bottom w:val="single" w:sz="4" w:space="0" w:color="85CDC1" w:themeColor="accent3"/>
          <w:right w:val="single" w:sz="4" w:space="0" w:color="85CDC1" w:themeColor="accent3"/>
          <w:insideH w:val="nil"/>
        </w:tcBorders>
        <w:shd w:val="clear" w:color="auto" w:fill="85CDC1" w:themeFill="accent3"/>
      </w:tcPr>
    </w:tblStylePr>
    <w:tblStylePr w:type="lastRow">
      <w:rPr>
        <w:b/>
        <w:bCs/>
      </w:rPr>
      <w:tblPr/>
      <w:tcPr>
        <w:tcBorders>
          <w:top w:val="doub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tblBorders>
    </w:tblPr>
    <w:tblStylePr w:type="firstRow">
      <w:rPr>
        <w:b/>
        <w:bCs/>
        <w:color w:val="FFFFFF" w:themeColor="background1"/>
      </w:rPr>
      <w:tblPr/>
      <w:tcPr>
        <w:tcBorders>
          <w:top w:val="single" w:sz="4" w:space="0" w:color="3B3838" w:themeColor="accent4"/>
          <w:left w:val="single" w:sz="4" w:space="0" w:color="3B3838" w:themeColor="accent4"/>
          <w:bottom w:val="single" w:sz="4" w:space="0" w:color="3B3838" w:themeColor="accent4"/>
          <w:right w:val="single" w:sz="4" w:space="0" w:color="3B3838" w:themeColor="accent4"/>
          <w:insideH w:val="nil"/>
        </w:tcBorders>
        <w:shd w:val="clear" w:color="auto" w:fill="3B3838" w:themeFill="accent4"/>
      </w:tcPr>
    </w:tblStylePr>
    <w:tblStylePr w:type="lastRow">
      <w:rPr>
        <w:b/>
        <w:bCs/>
      </w:rPr>
      <w:tblPr/>
      <w:tcPr>
        <w:tcBorders>
          <w:top w:val="doub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tcBorders>
        <w:shd w:val="clear" w:color="auto" w:fill="FFFFFF" w:themeFill="accent5"/>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4B1919" w:themeColor="accent1"/>
        <w:left w:val="single" w:sz="24" w:space="0" w:color="4B1919" w:themeColor="accent1"/>
        <w:bottom w:val="single" w:sz="24" w:space="0" w:color="4B1919" w:themeColor="accent1"/>
        <w:right w:val="single" w:sz="24" w:space="0" w:color="4B1919" w:themeColor="accent1"/>
      </w:tblBorders>
    </w:tblPr>
    <w:tcPr>
      <w:shd w:val="clear" w:color="auto" w:fill="4B191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FFD966" w:themeColor="accent2"/>
        <w:left w:val="single" w:sz="24" w:space="0" w:color="FFD966" w:themeColor="accent2"/>
        <w:bottom w:val="single" w:sz="24" w:space="0" w:color="FFD966" w:themeColor="accent2"/>
        <w:right w:val="single" w:sz="24" w:space="0" w:color="FFD966" w:themeColor="accent2"/>
      </w:tblBorders>
    </w:tblPr>
    <w:tcPr>
      <w:shd w:val="clear" w:color="auto" w:fill="FFD96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85CDC1" w:themeColor="accent3"/>
        <w:left w:val="single" w:sz="24" w:space="0" w:color="85CDC1" w:themeColor="accent3"/>
        <w:bottom w:val="single" w:sz="24" w:space="0" w:color="85CDC1" w:themeColor="accent3"/>
        <w:right w:val="single" w:sz="24" w:space="0" w:color="85CDC1" w:themeColor="accent3"/>
      </w:tblBorders>
    </w:tblPr>
    <w:tcPr>
      <w:shd w:val="clear" w:color="auto" w:fill="85CDC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3B3838" w:themeColor="accent4"/>
        <w:left w:val="single" w:sz="24" w:space="0" w:color="3B3838" w:themeColor="accent4"/>
        <w:bottom w:val="single" w:sz="24" w:space="0" w:color="3B3838" w:themeColor="accent4"/>
        <w:right w:val="single" w:sz="24" w:space="0" w:color="3B3838" w:themeColor="accent4"/>
      </w:tblBorders>
    </w:tblPr>
    <w:tcPr>
      <w:shd w:val="clear" w:color="auto" w:fill="3B383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5"/>
        <w:left w:val="single" w:sz="24" w:space="0" w:color="FFFFFF" w:themeColor="accent5"/>
        <w:bottom w:val="single" w:sz="24" w:space="0" w:color="FFFFFF" w:themeColor="accent5"/>
        <w:right w:val="single" w:sz="24" w:space="0" w:color="FFFFFF" w:themeColor="accent5"/>
      </w:tblBorders>
    </w:tblPr>
    <w:tcPr>
      <w:shd w:val="clear" w:color="auto" w:fill="FFFF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381212" w:themeColor="accent1" w:themeShade="BF"/>
    </w:rPr>
    <w:tblPr>
      <w:tblStyleRowBandSize w:val="1"/>
      <w:tblStyleColBandSize w:val="1"/>
      <w:tblBorders>
        <w:top w:val="single" w:sz="4" w:space="0" w:color="4B1919" w:themeColor="accent1"/>
        <w:bottom w:val="single" w:sz="4" w:space="0" w:color="4B1919" w:themeColor="accent1"/>
      </w:tblBorders>
    </w:tblPr>
    <w:tblStylePr w:type="firstRow">
      <w:rPr>
        <w:b/>
        <w:bCs/>
      </w:rPr>
      <w:tblPr/>
      <w:tcPr>
        <w:tcBorders>
          <w:bottom w:val="single" w:sz="4" w:space="0" w:color="4B1919" w:themeColor="accent1"/>
        </w:tcBorders>
      </w:tcPr>
    </w:tblStylePr>
    <w:tblStylePr w:type="lastRow">
      <w:rPr>
        <w:b/>
        <w:bCs/>
      </w:rPr>
      <w:tblPr/>
      <w:tcPr>
        <w:tcBorders>
          <w:top w:val="double" w:sz="4" w:space="0" w:color="4B1919" w:themeColor="accent1"/>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FFC20C" w:themeColor="accent2" w:themeShade="BF"/>
    </w:rPr>
    <w:tblPr>
      <w:tblStyleRowBandSize w:val="1"/>
      <w:tblStyleColBandSize w:val="1"/>
      <w:tblBorders>
        <w:top w:val="single" w:sz="4" w:space="0" w:color="FFD966" w:themeColor="accent2"/>
        <w:bottom w:val="single" w:sz="4" w:space="0" w:color="FFD966" w:themeColor="accent2"/>
      </w:tblBorders>
    </w:tblPr>
    <w:tblStylePr w:type="firstRow">
      <w:rPr>
        <w:b/>
        <w:bCs/>
      </w:rPr>
      <w:tblPr/>
      <w:tcPr>
        <w:tcBorders>
          <w:bottom w:val="single" w:sz="4" w:space="0" w:color="FFD966" w:themeColor="accent2"/>
        </w:tcBorders>
      </w:tcPr>
    </w:tblStylePr>
    <w:tblStylePr w:type="lastRow">
      <w:rPr>
        <w:b/>
        <w:bCs/>
      </w:rPr>
      <w:tblPr/>
      <w:tcPr>
        <w:tcBorders>
          <w:top w:val="double" w:sz="4" w:space="0" w:color="FFD966" w:themeColor="accent2"/>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49B3A1" w:themeColor="accent3" w:themeShade="BF"/>
    </w:rPr>
    <w:tblPr>
      <w:tblStyleRowBandSize w:val="1"/>
      <w:tblStyleColBandSize w:val="1"/>
      <w:tblBorders>
        <w:top w:val="single" w:sz="4" w:space="0" w:color="85CDC1" w:themeColor="accent3"/>
        <w:bottom w:val="single" w:sz="4" w:space="0" w:color="85CDC1" w:themeColor="accent3"/>
      </w:tblBorders>
    </w:tblPr>
    <w:tblStylePr w:type="firstRow">
      <w:rPr>
        <w:b/>
        <w:bCs/>
      </w:rPr>
      <w:tblPr/>
      <w:tcPr>
        <w:tcBorders>
          <w:bottom w:val="single" w:sz="4" w:space="0" w:color="85CDC1" w:themeColor="accent3"/>
        </w:tcBorders>
      </w:tcPr>
    </w:tblStylePr>
    <w:tblStylePr w:type="lastRow">
      <w:rPr>
        <w:b/>
        <w:bCs/>
      </w:rPr>
      <w:tblPr/>
      <w:tcPr>
        <w:tcBorders>
          <w:top w:val="double" w:sz="4" w:space="0" w:color="85CDC1" w:themeColor="accent3"/>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2C2A2A" w:themeColor="accent4" w:themeShade="BF"/>
    </w:rPr>
    <w:tblPr>
      <w:tblStyleRowBandSize w:val="1"/>
      <w:tblStyleColBandSize w:val="1"/>
      <w:tblBorders>
        <w:top w:val="single" w:sz="4" w:space="0" w:color="3B3838" w:themeColor="accent4"/>
        <w:bottom w:val="single" w:sz="4" w:space="0" w:color="3B3838" w:themeColor="accent4"/>
      </w:tblBorders>
    </w:tblPr>
    <w:tblStylePr w:type="firstRow">
      <w:rPr>
        <w:b/>
        <w:bCs/>
      </w:rPr>
      <w:tblPr/>
      <w:tcPr>
        <w:tcBorders>
          <w:bottom w:val="single" w:sz="4" w:space="0" w:color="3B3838" w:themeColor="accent4"/>
        </w:tcBorders>
      </w:tcPr>
    </w:tblStylePr>
    <w:tblStylePr w:type="lastRow">
      <w:rPr>
        <w:b/>
        <w:bCs/>
      </w:rPr>
      <w:tblPr/>
      <w:tcPr>
        <w:tcBorders>
          <w:top w:val="double" w:sz="4" w:space="0" w:color="3B3838" w:themeColor="accent4"/>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FBFBF" w:themeColor="accent5" w:themeShade="BF"/>
    </w:rPr>
    <w:tblPr>
      <w:tblStyleRowBandSize w:val="1"/>
      <w:tblStyleColBandSize w:val="1"/>
      <w:tblBorders>
        <w:top w:val="single" w:sz="4" w:space="0" w:color="FFFFFF" w:themeColor="accent5"/>
        <w:bottom w:val="single" w:sz="4" w:space="0" w:color="FFFFFF" w:themeColor="accent5"/>
      </w:tblBorders>
    </w:tblPr>
    <w:tblStylePr w:type="firstRow">
      <w:rPr>
        <w:b/>
        <w:bCs/>
      </w:rPr>
      <w:tblPr/>
      <w:tcPr>
        <w:tcBorders>
          <w:bottom w:val="single" w:sz="4" w:space="0" w:color="FFFFFF" w:themeColor="accent5"/>
        </w:tcBorders>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38121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191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191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191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1919" w:themeColor="accent1"/>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FFC20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96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96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96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966" w:themeColor="accent2"/>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49B3A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CDC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CDC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CDC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CDC1" w:themeColor="accent3"/>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2C2A2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383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383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383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3838" w:themeColor="accent4"/>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FBFB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5"/>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single" w:sz="8" w:space="0" w:color="983232" w:themeColor="accent1" w:themeTint="BF"/>
        <w:insideV w:val="single" w:sz="8" w:space="0" w:color="983232" w:themeColor="accent1" w:themeTint="BF"/>
      </w:tblBorders>
    </w:tblPr>
    <w:tcPr>
      <w:shd w:val="clear" w:color="auto" w:fill="E5B3B3" w:themeFill="accent1" w:themeFillTint="3F"/>
    </w:tcPr>
    <w:tblStylePr w:type="firstRow">
      <w:rPr>
        <w:b/>
        <w:bCs/>
      </w:rPr>
    </w:tblStylePr>
    <w:tblStylePr w:type="lastRow">
      <w:rPr>
        <w:b/>
        <w:bCs/>
      </w:rPr>
      <w:tblPr/>
      <w:tcPr>
        <w:tcBorders>
          <w:top w:val="single" w:sz="18" w:space="0" w:color="983232" w:themeColor="accent1" w:themeTint="BF"/>
        </w:tcBorders>
      </w:tcPr>
    </w:tblStylePr>
    <w:tblStylePr w:type="firstCol">
      <w:rPr>
        <w:b/>
        <w:bCs/>
      </w:rPr>
    </w:tblStylePr>
    <w:tblStylePr w:type="lastCol">
      <w:rPr>
        <w:b/>
        <w:bCs/>
      </w:rPr>
    </w:tblStylePr>
    <w:tblStylePr w:type="band1Vert">
      <w:tblPr/>
      <w:tcPr>
        <w:shd w:val="clear" w:color="auto" w:fill="CC6565" w:themeFill="accent1" w:themeFillTint="7F"/>
      </w:tcPr>
    </w:tblStylePr>
    <w:tblStylePr w:type="band1Horz">
      <w:tblPr/>
      <w:tcPr>
        <w:shd w:val="clear" w:color="auto" w:fill="CC6565"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single" w:sz="8" w:space="0" w:color="FFE28C" w:themeColor="accent2" w:themeTint="BF"/>
        <w:insideV w:val="single" w:sz="8" w:space="0" w:color="FFE28C" w:themeColor="accent2" w:themeTint="BF"/>
      </w:tblBorders>
    </w:tblPr>
    <w:tcPr>
      <w:shd w:val="clear" w:color="auto" w:fill="FFF5D9" w:themeFill="accent2" w:themeFillTint="3F"/>
    </w:tcPr>
    <w:tblStylePr w:type="firstRow">
      <w:rPr>
        <w:b/>
        <w:bCs/>
      </w:rPr>
    </w:tblStylePr>
    <w:tblStylePr w:type="lastRow">
      <w:rPr>
        <w:b/>
        <w:bCs/>
      </w:rPr>
      <w:tblPr/>
      <w:tcPr>
        <w:tcBorders>
          <w:top w:val="single" w:sz="18" w:space="0" w:color="FFE28C" w:themeColor="accent2" w:themeTint="BF"/>
        </w:tcBorders>
      </w:tcPr>
    </w:tblStylePr>
    <w:tblStylePr w:type="firstCol">
      <w:rPr>
        <w:b/>
        <w:bCs/>
      </w:rPr>
    </w:tblStylePr>
    <w:tblStylePr w:type="lastCol">
      <w:rPr>
        <w:b/>
        <w:bCs/>
      </w:rPr>
    </w:tblStylePr>
    <w:tblStylePr w:type="band1Vert">
      <w:tblPr/>
      <w:tcPr>
        <w:shd w:val="clear" w:color="auto" w:fill="FFEBB2" w:themeFill="accent2" w:themeFillTint="7F"/>
      </w:tcPr>
    </w:tblStylePr>
    <w:tblStylePr w:type="band1Horz">
      <w:tblPr/>
      <w:tcPr>
        <w:shd w:val="clear" w:color="auto" w:fill="FFEBB2"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single" w:sz="8" w:space="0" w:color="A3D9D0" w:themeColor="accent3" w:themeTint="BF"/>
        <w:insideV w:val="single" w:sz="8" w:space="0" w:color="A3D9D0" w:themeColor="accent3" w:themeTint="BF"/>
      </w:tblBorders>
    </w:tblPr>
    <w:tcPr>
      <w:shd w:val="clear" w:color="auto" w:fill="E0F2EF" w:themeFill="accent3" w:themeFillTint="3F"/>
    </w:tcPr>
    <w:tblStylePr w:type="firstRow">
      <w:rPr>
        <w:b/>
        <w:bCs/>
      </w:rPr>
    </w:tblStylePr>
    <w:tblStylePr w:type="lastRow">
      <w:rPr>
        <w:b/>
        <w:bCs/>
      </w:rPr>
      <w:tblPr/>
      <w:tcPr>
        <w:tcBorders>
          <w:top w:val="single" w:sz="18" w:space="0" w:color="A3D9D0" w:themeColor="accent3" w:themeTint="BF"/>
        </w:tcBorders>
      </w:tcPr>
    </w:tblStylePr>
    <w:tblStylePr w:type="firstCol">
      <w:rPr>
        <w:b/>
        <w:bCs/>
      </w:rPr>
    </w:tblStylePr>
    <w:tblStylePr w:type="lastCol">
      <w:rPr>
        <w:b/>
        <w:bCs/>
      </w:rPr>
    </w:tblStylePr>
    <w:tblStylePr w:type="band1Vert">
      <w:tblPr/>
      <w:tcPr>
        <w:shd w:val="clear" w:color="auto" w:fill="C2E6E0" w:themeFill="accent3" w:themeFillTint="7F"/>
      </w:tcPr>
    </w:tblStylePr>
    <w:tblStylePr w:type="band1Horz">
      <w:tblPr/>
      <w:tcPr>
        <w:shd w:val="clear" w:color="auto" w:fill="C2E6E0"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single" w:sz="8" w:space="0" w:color="6D6868" w:themeColor="accent4" w:themeTint="BF"/>
        <w:insideV w:val="single" w:sz="8" w:space="0" w:color="6D6868" w:themeColor="accent4" w:themeTint="BF"/>
      </w:tblBorders>
    </w:tblPr>
    <w:tcPr>
      <w:shd w:val="clear" w:color="auto" w:fill="CFCCCC" w:themeFill="accent4" w:themeFillTint="3F"/>
    </w:tcPr>
    <w:tblStylePr w:type="firstRow">
      <w:rPr>
        <w:b/>
        <w:bCs/>
      </w:rPr>
    </w:tblStylePr>
    <w:tblStylePr w:type="lastRow">
      <w:rPr>
        <w:b/>
        <w:bCs/>
      </w:rPr>
      <w:tblPr/>
      <w:tcPr>
        <w:tcBorders>
          <w:top w:val="single" w:sz="18" w:space="0" w:color="6D6868" w:themeColor="accent4" w:themeTint="BF"/>
        </w:tcBorders>
      </w:tcPr>
    </w:tblStylePr>
    <w:tblStylePr w:type="firstCol">
      <w:rPr>
        <w:b/>
        <w:bCs/>
      </w:rPr>
    </w:tblStylePr>
    <w:tblStylePr w:type="lastCol">
      <w:rPr>
        <w:b/>
        <w:bCs/>
      </w:rPr>
    </w:tblStylePr>
    <w:tblStylePr w:type="band1Vert">
      <w:tblPr/>
      <w:tcPr>
        <w:shd w:val="clear" w:color="auto" w:fill="9F9999" w:themeFill="accent4" w:themeFillTint="7F"/>
      </w:tcPr>
    </w:tblStylePr>
    <w:tblStylePr w:type="band1Horz">
      <w:tblPr/>
      <w:tcPr>
        <w:shd w:val="clear" w:color="auto" w:fill="9F9999"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insideH w:val="single" w:sz="8" w:space="0" w:color="4B1919" w:themeColor="accent1"/>
        <w:insideV w:val="single" w:sz="8" w:space="0" w:color="4B1919" w:themeColor="accent1"/>
      </w:tblBorders>
    </w:tblPr>
    <w:tcPr>
      <w:shd w:val="clear" w:color="auto" w:fill="E5B3B3" w:themeFill="accent1" w:themeFillTint="3F"/>
    </w:tcPr>
    <w:tblStylePr w:type="firstRow">
      <w:rPr>
        <w:b/>
        <w:bCs/>
        <w:color w:val="000000" w:themeColor="text1"/>
      </w:rPr>
      <w:tblPr/>
      <w:tcPr>
        <w:shd w:val="clear" w:color="auto" w:fill="F5E0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C1C1" w:themeFill="accent1" w:themeFillTint="33"/>
      </w:tcPr>
    </w:tblStylePr>
    <w:tblStylePr w:type="band1Vert">
      <w:tblPr/>
      <w:tcPr>
        <w:shd w:val="clear" w:color="auto" w:fill="CC6565" w:themeFill="accent1" w:themeFillTint="7F"/>
      </w:tcPr>
    </w:tblStylePr>
    <w:tblStylePr w:type="band1Horz">
      <w:tblPr/>
      <w:tcPr>
        <w:tcBorders>
          <w:insideH w:val="single" w:sz="6" w:space="0" w:color="4B1919" w:themeColor="accent1"/>
          <w:insideV w:val="single" w:sz="6" w:space="0" w:color="4B1919" w:themeColor="accent1"/>
        </w:tcBorders>
        <w:shd w:val="clear" w:color="auto" w:fill="CC656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insideH w:val="single" w:sz="8" w:space="0" w:color="FFD966" w:themeColor="accent2"/>
        <w:insideV w:val="single" w:sz="8" w:space="0" w:color="FFD966" w:themeColor="accent2"/>
      </w:tblBorders>
    </w:tblPr>
    <w:tcPr>
      <w:shd w:val="clear" w:color="auto" w:fill="FFF5D9" w:themeFill="accent2" w:themeFillTint="3F"/>
    </w:tcPr>
    <w:tblStylePr w:type="firstRow">
      <w:rPr>
        <w:b/>
        <w:bCs/>
        <w:color w:val="000000" w:themeColor="text1"/>
      </w:rPr>
      <w:tblPr/>
      <w:tcPr>
        <w:shd w:val="clear" w:color="auto" w:fill="FFFB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7E0" w:themeFill="accent2" w:themeFillTint="33"/>
      </w:tcPr>
    </w:tblStylePr>
    <w:tblStylePr w:type="band1Vert">
      <w:tblPr/>
      <w:tcPr>
        <w:shd w:val="clear" w:color="auto" w:fill="FFEBB2" w:themeFill="accent2" w:themeFillTint="7F"/>
      </w:tcPr>
    </w:tblStylePr>
    <w:tblStylePr w:type="band1Horz">
      <w:tblPr/>
      <w:tcPr>
        <w:tcBorders>
          <w:insideH w:val="single" w:sz="6" w:space="0" w:color="FFD966" w:themeColor="accent2"/>
          <w:insideV w:val="single" w:sz="6" w:space="0" w:color="FFD966" w:themeColor="accent2"/>
        </w:tcBorders>
        <w:shd w:val="clear" w:color="auto" w:fill="FFEBB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insideH w:val="single" w:sz="8" w:space="0" w:color="85CDC1" w:themeColor="accent3"/>
        <w:insideV w:val="single" w:sz="8" w:space="0" w:color="85CDC1" w:themeColor="accent3"/>
      </w:tblBorders>
    </w:tblPr>
    <w:tcPr>
      <w:shd w:val="clear" w:color="auto" w:fill="E0F2EF" w:themeFill="accent3" w:themeFillTint="3F"/>
    </w:tcPr>
    <w:tblStylePr w:type="firstRow">
      <w:rPr>
        <w:b/>
        <w:bCs/>
        <w:color w:val="000000" w:themeColor="text1"/>
      </w:rPr>
      <w:tblPr/>
      <w:tcPr>
        <w:shd w:val="clear" w:color="auto" w:fill="F2FA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F5F2" w:themeFill="accent3" w:themeFillTint="33"/>
      </w:tcPr>
    </w:tblStylePr>
    <w:tblStylePr w:type="band1Vert">
      <w:tblPr/>
      <w:tcPr>
        <w:shd w:val="clear" w:color="auto" w:fill="C2E6E0" w:themeFill="accent3" w:themeFillTint="7F"/>
      </w:tcPr>
    </w:tblStylePr>
    <w:tblStylePr w:type="band1Horz">
      <w:tblPr/>
      <w:tcPr>
        <w:tcBorders>
          <w:insideH w:val="single" w:sz="6" w:space="0" w:color="85CDC1" w:themeColor="accent3"/>
          <w:insideV w:val="single" w:sz="6" w:space="0" w:color="85CDC1" w:themeColor="accent3"/>
        </w:tcBorders>
        <w:shd w:val="clear" w:color="auto" w:fill="C2E6E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insideH w:val="single" w:sz="8" w:space="0" w:color="3B3838" w:themeColor="accent4"/>
        <w:insideV w:val="single" w:sz="8" w:space="0" w:color="3B3838" w:themeColor="accent4"/>
      </w:tblBorders>
    </w:tblPr>
    <w:tcPr>
      <w:shd w:val="clear" w:color="auto" w:fill="CFCCCC" w:themeFill="accent4" w:themeFillTint="3F"/>
    </w:tcPr>
    <w:tblStylePr w:type="firstRow">
      <w:rPr>
        <w:b/>
        <w:bCs/>
        <w:color w:val="000000" w:themeColor="text1"/>
      </w:rPr>
      <w:tblPr/>
      <w:tcPr>
        <w:shd w:val="clear" w:color="auto" w:fill="ECEB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D6D6" w:themeFill="accent4" w:themeFillTint="33"/>
      </w:tcPr>
    </w:tblStylePr>
    <w:tblStylePr w:type="band1Vert">
      <w:tblPr/>
      <w:tcPr>
        <w:shd w:val="clear" w:color="auto" w:fill="9F9999" w:themeFill="accent4" w:themeFillTint="7F"/>
      </w:tcPr>
    </w:tblStylePr>
    <w:tblStylePr w:type="band1Horz">
      <w:tblPr/>
      <w:tcPr>
        <w:tcBorders>
          <w:insideH w:val="single" w:sz="6" w:space="0" w:color="3B3838" w:themeColor="accent4"/>
          <w:insideV w:val="single" w:sz="6" w:space="0" w:color="3B3838" w:themeColor="accent4"/>
        </w:tcBorders>
        <w:shd w:val="clear" w:color="auto" w:fill="9F999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B3B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191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191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191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191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656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6565"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5D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96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96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96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96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BB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BB2"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F2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CDC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CDC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CDC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CDC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E6E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E6E0"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C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B383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B383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B383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B383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99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999"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B1919" w:themeColor="accent1"/>
        <w:bottom w:val="single" w:sz="8" w:space="0" w:color="4B1919" w:themeColor="accent1"/>
      </w:tblBorders>
    </w:tblPr>
    <w:tblStylePr w:type="firstRow">
      <w:rPr>
        <w:rFonts w:asciiTheme="majorHAnsi" w:eastAsiaTheme="majorEastAsia" w:hAnsiTheme="majorHAnsi" w:cstheme="majorBidi"/>
      </w:rPr>
      <w:tblPr/>
      <w:tcPr>
        <w:tcBorders>
          <w:top w:val="nil"/>
          <w:bottom w:val="single" w:sz="8" w:space="0" w:color="4B1919" w:themeColor="accent1"/>
        </w:tcBorders>
      </w:tcPr>
    </w:tblStylePr>
    <w:tblStylePr w:type="lastRow">
      <w:rPr>
        <w:b/>
        <w:bCs/>
        <w:color w:val="000000" w:themeColor="text2"/>
      </w:rPr>
      <w:tblPr/>
      <w:tcPr>
        <w:tcBorders>
          <w:top w:val="single" w:sz="8" w:space="0" w:color="4B1919" w:themeColor="accent1"/>
          <w:bottom w:val="single" w:sz="8" w:space="0" w:color="4B1919" w:themeColor="accent1"/>
        </w:tcBorders>
      </w:tcPr>
    </w:tblStylePr>
    <w:tblStylePr w:type="firstCol">
      <w:rPr>
        <w:b/>
        <w:bCs/>
      </w:rPr>
    </w:tblStylePr>
    <w:tblStylePr w:type="lastCol">
      <w:rPr>
        <w:b/>
        <w:bCs/>
      </w:rPr>
      <w:tblPr/>
      <w:tcPr>
        <w:tcBorders>
          <w:top w:val="single" w:sz="8" w:space="0" w:color="4B1919" w:themeColor="accent1"/>
          <w:bottom w:val="single" w:sz="8" w:space="0" w:color="4B1919" w:themeColor="accent1"/>
        </w:tcBorders>
      </w:tcPr>
    </w:tblStylePr>
    <w:tblStylePr w:type="band1Vert">
      <w:tblPr/>
      <w:tcPr>
        <w:shd w:val="clear" w:color="auto" w:fill="E5B3B3" w:themeFill="accent1" w:themeFillTint="3F"/>
      </w:tcPr>
    </w:tblStylePr>
    <w:tblStylePr w:type="band1Horz">
      <w:tblPr/>
      <w:tcPr>
        <w:shd w:val="clear" w:color="auto" w:fill="E5B3B3"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D966" w:themeColor="accent2"/>
        <w:bottom w:val="single" w:sz="8" w:space="0" w:color="FFD966" w:themeColor="accent2"/>
      </w:tblBorders>
    </w:tblPr>
    <w:tblStylePr w:type="firstRow">
      <w:rPr>
        <w:rFonts w:asciiTheme="majorHAnsi" w:eastAsiaTheme="majorEastAsia" w:hAnsiTheme="majorHAnsi" w:cstheme="majorBidi"/>
      </w:rPr>
      <w:tblPr/>
      <w:tcPr>
        <w:tcBorders>
          <w:top w:val="nil"/>
          <w:bottom w:val="single" w:sz="8" w:space="0" w:color="FFD966" w:themeColor="accent2"/>
        </w:tcBorders>
      </w:tcPr>
    </w:tblStylePr>
    <w:tblStylePr w:type="lastRow">
      <w:rPr>
        <w:b/>
        <w:bCs/>
        <w:color w:val="000000" w:themeColor="text2"/>
      </w:rPr>
      <w:tblPr/>
      <w:tcPr>
        <w:tcBorders>
          <w:top w:val="single" w:sz="8" w:space="0" w:color="FFD966" w:themeColor="accent2"/>
          <w:bottom w:val="single" w:sz="8" w:space="0" w:color="FFD966" w:themeColor="accent2"/>
        </w:tcBorders>
      </w:tcPr>
    </w:tblStylePr>
    <w:tblStylePr w:type="firstCol">
      <w:rPr>
        <w:b/>
        <w:bCs/>
      </w:rPr>
    </w:tblStylePr>
    <w:tblStylePr w:type="lastCol">
      <w:rPr>
        <w:b/>
        <w:bCs/>
      </w:rPr>
      <w:tblPr/>
      <w:tcPr>
        <w:tcBorders>
          <w:top w:val="single" w:sz="8" w:space="0" w:color="FFD966" w:themeColor="accent2"/>
          <w:bottom w:val="single" w:sz="8" w:space="0" w:color="FFD966" w:themeColor="accent2"/>
        </w:tcBorders>
      </w:tcPr>
    </w:tblStylePr>
    <w:tblStylePr w:type="band1Vert">
      <w:tblPr/>
      <w:tcPr>
        <w:shd w:val="clear" w:color="auto" w:fill="FFF5D9" w:themeFill="accent2" w:themeFillTint="3F"/>
      </w:tcPr>
    </w:tblStylePr>
    <w:tblStylePr w:type="band1Horz">
      <w:tblPr/>
      <w:tcPr>
        <w:shd w:val="clear" w:color="auto" w:fill="FFF5D9"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85CDC1" w:themeColor="accent3"/>
        <w:bottom w:val="single" w:sz="8" w:space="0" w:color="85CDC1" w:themeColor="accent3"/>
      </w:tblBorders>
    </w:tblPr>
    <w:tblStylePr w:type="firstRow">
      <w:rPr>
        <w:rFonts w:asciiTheme="majorHAnsi" w:eastAsiaTheme="majorEastAsia" w:hAnsiTheme="majorHAnsi" w:cstheme="majorBidi"/>
      </w:rPr>
      <w:tblPr/>
      <w:tcPr>
        <w:tcBorders>
          <w:top w:val="nil"/>
          <w:bottom w:val="single" w:sz="8" w:space="0" w:color="85CDC1" w:themeColor="accent3"/>
        </w:tcBorders>
      </w:tcPr>
    </w:tblStylePr>
    <w:tblStylePr w:type="lastRow">
      <w:rPr>
        <w:b/>
        <w:bCs/>
        <w:color w:val="000000" w:themeColor="text2"/>
      </w:rPr>
      <w:tblPr/>
      <w:tcPr>
        <w:tcBorders>
          <w:top w:val="single" w:sz="8" w:space="0" w:color="85CDC1" w:themeColor="accent3"/>
          <w:bottom w:val="single" w:sz="8" w:space="0" w:color="85CDC1" w:themeColor="accent3"/>
        </w:tcBorders>
      </w:tcPr>
    </w:tblStylePr>
    <w:tblStylePr w:type="firstCol">
      <w:rPr>
        <w:b/>
        <w:bCs/>
      </w:rPr>
    </w:tblStylePr>
    <w:tblStylePr w:type="lastCol">
      <w:rPr>
        <w:b/>
        <w:bCs/>
      </w:rPr>
      <w:tblPr/>
      <w:tcPr>
        <w:tcBorders>
          <w:top w:val="single" w:sz="8" w:space="0" w:color="85CDC1" w:themeColor="accent3"/>
          <w:bottom w:val="single" w:sz="8" w:space="0" w:color="85CDC1" w:themeColor="accent3"/>
        </w:tcBorders>
      </w:tcPr>
    </w:tblStylePr>
    <w:tblStylePr w:type="band1Vert">
      <w:tblPr/>
      <w:tcPr>
        <w:shd w:val="clear" w:color="auto" w:fill="E0F2EF" w:themeFill="accent3" w:themeFillTint="3F"/>
      </w:tcPr>
    </w:tblStylePr>
    <w:tblStylePr w:type="band1Horz">
      <w:tblPr/>
      <w:tcPr>
        <w:shd w:val="clear" w:color="auto" w:fill="E0F2EF"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3B3838" w:themeColor="accent4"/>
        <w:bottom w:val="single" w:sz="8" w:space="0" w:color="3B3838" w:themeColor="accent4"/>
      </w:tblBorders>
    </w:tblPr>
    <w:tblStylePr w:type="firstRow">
      <w:rPr>
        <w:rFonts w:asciiTheme="majorHAnsi" w:eastAsiaTheme="majorEastAsia" w:hAnsiTheme="majorHAnsi" w:cstheme="majorBidi"/>
      </w:rPr>
      <w:tblPr/>
      <w:tcPr>
        <w:tcBorders>
          <w:top w:val="nil"/>
          <w:bottom w:val="single" w:sz="8" w:space="0" w:color="3B3838" w:themeColor="accent4"/>
        </w:tcBorders>
      </w:tcPr>
    </w:tblStylePr>
    <w:tblStylePr w:type="lastRow">
      <w:rPr>
        <w:b/>
        <w:bCs/>
        <w:color w:val="000000" w:themeColor="text2"/>
      </w:rPr>
      <w:tblPr/>
      <w:tcPr>
        <w:tcBorders>
          <w:top w:val="single" w:sz="8" w:space="0" w:color="3B3838" w:themeColor="accent4"/>
          <w:bottom w:val="single" w:sz="8" w:space="0" w:color="3B3838" w:themeColor="accent4"/>
        </w:tcBorders>
      </w:tcPr>
    </w:tblStylePr>
    <w:tblStylePr w:type="firstCol">
      <w:rPr>
        <w:b/>
        <w:bCs/>
      </w:rPr>
    </w:tblStylePr>
    <w:tblStylePr w:type="lastCol">
      <w:rPr>
        <w:b/>
        <w:bCs/>
      </w:rPr>
      <w:tblPr/>
      <w:tcPr>
        <w:tcBorders>
          <w:top w:val="single" w:sz="8" w:space="0" w:color="3B3838" w:themeColor="accent4"/>
          <w:bottom w:val="single" w:sz="8" w:space="0" w:color="3B3838" w:themeColor="accent4"/>
        </w:tcBorders>
      </w:tcPr>
    </w:tblStylePr>
    <w:tblStylePr w:type="band1Vert">
      <w:tblPr/>
      <w:tcPr>
        <w:shd w:val="clear" w:color="auto" w:fill="CFCCCC" w:themeFill="accent4" w:themeFillTint="3F"/>
      </w:tcPr>
    </w:tblStylePr>
    <w:tblStylePr w:type="band1Horz">
      <w:tblPr/>
      <w:tcPr>
        <w:shd w:val="clear" w:color="auto" w:fill="CFCCCC"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5"/>
        <w:bottom w:val="single" w:sz="8" w:space="0" w:color="FFFFFF" w:themeColor="accent5"/>
      </w:tblBorders>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00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tblBorders>
    </w:tblPr>
    <w:tblStylePr w:type="firstRow">
      <w:rPr>
        <w:sz w:val="24"/>
        <w:szCs w:val="24"/>
      </w:rPr>
      <w:tblPr/>
      <w:tcPr>
        <w:tcBorders>
          <w:top w:val="nil"/>
          <w:left w:val="nil"/>
          <w:bottom w:val="single" w:sz="24" w:space="0" w:color="4B191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1919" w:themeColor="accent1"/>
          <w:insideH w:val="nil"/>
          <w:insideV w:val="nil"/>
        </w:tcBorders>
        <w:shd w:val="clear" w:color="auto" w:fill="FFFFFF" w:themeFill="background1"/>
      </w:tcPr>
    </w:tblStylePr>
    <w:tblStylePr w:type="lastCol">
      <w:tblPr/>
      <w:tcPr>
        <w:tcBorders>
          <w:top w:val="nil"/>
          <w:left w:val="single" w:sz="8" w:space="0" w:color="4B191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B3B3" w:themeFill="accent1" w:themeFillTint="3F"/>
      </w:tcPr>
    </w:tblStylePr>
    <w:tblStylePr w:type="band1Horz">
      <w:tblPr/>
      <w:tcPr>
        <w:tcBorders>
          <w:top w:val="nil"/>
          <w:bottom w:val="nil"/>
          <w:insideH w:val="nil"/>
          <w:insideV w:val="nil"/>
        </w:tcBorders>
        <w:shd w:val="clear" w:color="auto" w:fill="E5B3B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tblBorders>
    </w:tblPr>
    <w:tblStylePr w:type="firstRow">
      <w:rPr>
        <w:sz w:val="24"/>
        <w:szCs w:val="24"/>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966" w:themeColor="accent2"/>
          <w:insideH w:val="nil"/>
          <w:insideV w:val="nil"/>
        </w:tcBorders>
        <w:shd w:val="clear" w:color="auto" w:fill="FFFFFF" w:themeFill="background1"/>
      </w:tcPr>
    </w:tblStylePr>
    <w:tblStylePr w:type="lastCol">
      <w:tblPr/>
      <w:tcPr>
        <w:tcBorders>
          <w:top w:val="nil"/>
          <w:left w:val="single" w:sz="8" w:space="0" w:color="FFD96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5D9" w:themeFill="accent2" w:themeFillTint="3F"/>
      </w:tcPr>
    </w:tblStylePr>
    <w:tblStylePr w:type="band1Horz">
      <w:tblPr/>
      <w:tcPr>
        <w:tcBorders>
          <w:top w:val="nil"/>
          <w:bottom w:val="nil"/>
          <w:insideH w:val="nil"/>
          <w:insideV w:val="nil"/>
        </w:tcBorders>
        <w:shd w:val="clear" w:color="auto" w:fill="FFF5D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tblBorders>
    </w:tblPr>
    <w:tblStylePr w:type="firstRow">
      <w:rPr>
        <w:sz w:val="24"/>
        <w:szCs w:val="24"/>
      </w:rPr>
      <w:tblPr/>
      <w:tcPr>
        <w:tcBorders>
          <w:top w:val="nil"/>
          <w:left w:val="nil"/>
          <w:bottom w:val="single" w:sz="24" w:space="0" w:color="85CDC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CDC1" w:themeColor="accent3"/>
          <w:insideH w:val="nil"/>
          <w:insideV w:val="nil"/>
        </w:tcBorders>
        <w:shd w:val="clear" w:color="auto" w:fill="FFFFFF" w:themeFill="background1"/>
      </w:tcPr>
    </w:tblStylePr>
    <w:tblStylePr w:type="lastCol">
      <w:tblPr/>
      <w:tcPr>
        <w:tcBorders>
          <w:top w:val="nil"/>
          <w:left w:val="single" w:sz="8" w:space="0" w:color="85CDC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F2EF" w:themeFill="accent3" w:themeFillTint="3F"/>
      </w:tcPr>
    </w:tblStylePr>
    <w:tblStylePr w:type="band1Horz">
      <w:tblPr/>
      <w:tcPr>
        <w:tcBorders>
          <w:top w:val="nil"/>
          <w:bottom w:val="nil"/>
          <w:insideH w:val="nil"/>
          <w:insideV w:val="nil"/>
        </w:tcBorders>
        <w:shd w:val="clear" w:color="auto" w:fill="E0F2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tblBorders>
    </w:tblPr>
    <w:tblStylePr w:type="firstRow">
      <w:rPr>
        <w:sz w:val="24"/>
        <w:szCs w:val="24"/>
      </w:rPr>
      <w:tblPr/>
      <w:tcPr>
        <w:tcBorders>
          <w:top w:val="nil"/>
          <w:left w:val="nil"/>
          <w:bottom w:val="single" w:sz="24" w:space="0" w:color="3B383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B3838" w:themeColor="accent4"/>
          <w:insideH w:val="nil"/>
          <w:insideV w:val="nil"/>
        </w:tcBorders>
        <w:shd w:val="clear" w:color="auto" w:fill="FFFFFF" w:themeFill="background1"/>
      </w:tcPr>
    </w:tblStylePr>
    <w:tblStylePr w:type="lastCol">
      <w:tblPr/>
      <w:tcPr>
        <w:tcBorders>
          <w:top w:val="nil"/>
          <w:left w:val="single" w:sz="8" w:space="0" w:color="3B383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CCC" w:themeFill="accent4" w:themeFillTint="3F"/>
      </w:tcPr>
    </w:tblStylePr>
    <w:tblStylePr w:type="band1Horz">
      <w:tblPr/>
      <w:tcPr>
        <w:tcBorders>
          <w:top w:val="nil"/>
          <w:bottom w:val="nil"/>
          <w:insideH w:val="nil"/>
          <w:insideV w:val="nil"/>
        </w:tcBorders>
        <w:shd w:val="clear" w:color="auto" w:fill="CFCC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single" w:sz="8" w:space="0" w:color="983232" w:themeColor="accent1" w:themeTint="BF"/>
      </w:tblBorders>
    </w:tblPr>
    <w:tblStylePr w:type="firstRow">
      <w:pPr>
        <w:spacing w:before="0" w:after="0" w:line="240" w:lineRule="auto"/>
      </w:pPr>
      <w:rPr>
        <w:b/>
        <w:bCs/>
        <w:color w:val="FFFFFF" w:themeColor="background1"/>
      </w:rPr>
      <w:tblPr/>
      <w:tcPr>
        <w:tc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nil"/>
          <w:insideV w:val="nil"/>
        </w:tcBorders>
        <w:shd w:val="clear" w:color="auto" w:fill="4B1919" w:themeFill="accent1"/>
      </w:tcPr>
    </w:tblStylePr>
    <w:tblStylePr w:type="lastRow">
      <w:pPr>
        <w:spacing w:before="0" w:after="0" w:line="240" w:lineRule="auto"/>
      </w:pPr>
      <w:rPr>
        <w:b/>
        <w:bCs/>
      </w:rPr>
      <w:tblPr/>
      <w:tcPr>
        <w:tcBorders>
          <w:top w:val="double" w:sz="6"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B3B3" w:themeFill="accent1" w:themeFillTint="3F"/>
      </w:tcPr>
    </w:tblStylePr>
    <w:tblStylePr w:type="band1Horz">
      <w:tblPr/>
      <w:tcPr>
        <w:tcBorders>
          <w:insideH w:val="nil"/>
          <w:insideV w:val="nil"/>
        </w:tcBorders>
        <w:shd w:val="clear" w:color="auto" w:fill="E5B3B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single" w:sz="8" w:space="0" w:color="FFE28C" w:themeColor="accent2" w:themeTint="BF"/>
      </w:tblBorders>
    </w:tblPr>
    <w:tblStylePr w:type="firstRow">
      <w:pPr>
        <w:spacing w:before="0" w:after="0" w:line="240" w:lineRule="auto"/>
      </w:pPr>
      <w:rPr>
        <w:b/>
        <w:bCs/>
        <w:color w:val="FFFFFF" w:themeColor="background1"/>
      </w:rPr>
      <w:tblPr/>
      <w:tcPr>
        <w:tc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nil"/>
          <w:insideV w:val="nil"/>
        </w:tcBorders>
        <w:shd w:val="clear" w:color="auto" w:fill="FFD966" w:themeFill="accent2"/>
      </w:tcPr>
    </w:tblStylePr>
    <w:tblStylePr w:type="lastRow">
      <w:pPr>
        <w:spacing w:before="0" w:after="0" w:line="240" w:lineRule="auto"/>
      </w:pPr>
      <w:rPr>
        <w:b/>
        <w:bCs/>
      </w:rPr>
      <w:tblPr/>
      <w:tcPr>
        <w:tcBorders>
          <w:top w:val="double" w:sz="6"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5D9" w:themeFill="accent2" w:themeFillTint="3F"/>
      </w:tcPr>
    </w:tblStylePr>
    <w:tblStylePr w:type="band1Horz">
      <w:tblPr/>
      <w:tcPr>
        <w:tcBorders>
          <w:insideH w:val="nil"/>
          <w:insideV w:val="nil"/>
        </w:tcBorders>
        <w:shd w:val="clear" w:color="auto" w:fill="FFF5D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single" w:sz="8" w:space="0" w:color="A3D9D0" w:themeColor="accent3" w:themeTint="BF"/>
      </w:tblBorders>
    </w:tblPr>
    <w:tblStylePr w:type="firstRow">
      <w:pPr>
        <w:spacing w:before="0" w:after="0" w:line="240" w:lineRule="auto"/>
      </w:pPr>
      <w:rPr>
        <w:b/>
        <w:bCs/>
        <w:color w:val="FFFFFF" w:themeColor="background1"/>
      </w:rPr>
      <w:tblPr/>
      <w:tcPr>
        <w:tc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nil"/>
          <w:insideV w:val="nil"/>
        </w:tcBorders>
        <w:shd w:val="clear" w:color="auto" w:fill="85CDC1" w:themeFill="accent3"/>
      </w:tcPr>
    </w:tblStylePr>
    <w:tblStylePr w:type="lastRow">
      <w:pPr>
        <w:spacing w:before="0" w:after="0" w:line="240" w:lineRule="auto"/>
      </w:pPr>
      <w:rPr>
        <w:b/>
        <w:bCs/>
      </w:rPr>
      <w:tblPr/>
      <w:tcPr>
        <w:tcBorders>
          <w:top w:val="double" w:sz="6"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0F2EF" w:themeFill="accent3" w:themeFillTint="3F"/>
      </w:tcPr>
    </w:tblStylePr>
    <w:tblStylePr w:type="band1Horz">
      <w:tblPr/>
      <w:tcPr>
        <w:tcBorders>
          <w:insideH w:val="nil"/>
          <w:insideV w:val="nil"/>
        </w:tcBorders>
        <w:shd w:val="clear" w:color="auto" w:fill="E0F2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single" w:sz="8" w:space="0" w:color="6D6868" w:themeColor="accent4" w:themeTint="BF"/>
      </w:tblBorders>
    </w:tblPr>
    <w:tblStylePr w:type="firstRow">
      <w:pPr>
        <w:spacing w:before="0" w:after="0" w:line="240" w:lineRule="auto"/>
      </w:pPr>
      <w:rPr>
        <w:b/>
        <w:bCs/>
        <w:color w:val="FFFFFF" w:themeColor="background1"/>
      </w:rPr>
      <w:tblPr/>
      <w:tcPr>
        <w:tc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nil"/>
          <w:insideV w:val="nil"/>
        </w:tcBorders>
        <w:shd w:val="clear" w:color="auto" w:fill="3B3838" w:themeFill="accent4"/>
      </w:tcPr>
    </w:tblStylePr>
    <w:tblStylePr w:type="lastRow">
      <w:pPr>
        <w:spacing w:before="0" w:after="0" w:line="240" w:lineRule="auto"/>
      </w:pPr>
      <w:rPr>
        <w:b/>
        <w:bCs/>
      </w:rPr>
      <w:tblPr/>
      <w:tcPr>
        <w:tcBorders>
          <w:top w:val="double" w:sz="6"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CCCC" w:themeFill="accent4" w:themeFillTint="3F"/>
      </w:tcPr>
    </w:tblStylePr>
    <w:tblStylePr w:type="band1Horz">
      <w:tblPr/>
      <w:tcPr>
        <w:tcBorders>
          <w:insideH w:val="nil"/>
          <w:insideV w:val="nil"/>
        </w:tcBorders>
        <w:shd w:val="clear" w:color="auto" w:fill="CFCC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191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1919" w:themeFill="accent1"/>
      </w:tcPr>
    </w:tblStylePr>
    <w:tblStylePr w:type="lastCol">
      <w:rPr>
        <w:b/>
        <w:bCs/>
        <w:color w:val="FFFFFF" w:themeColor="background1"/>
      </w:rPr>
      <w:tblPr/>
      <w:tcPr>
        <w:tcBorders>
          <w:left w:val="nil"/>
          <w:right w:val="nil"/>
          <w:insideH w:val="nil"/>
          <w:insideV w:val="nil"/>
        </w:tcBorders>
        <w:shd w:val="clear" w:color="auto" w:fill="4B191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96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D966" w:themeFill="accent2"/>
      </w:tcPr>
    </w:tblStylePr>
    <w:tblStylePr w:type="lastCol">
      <w:rPr>
        <w:b/>
        <w:bCs/>
        <w:color w:val="FFFFFF" w:themeColor="background1"/>
      </w:rPr>
      <w:tblPr/>
      <w:tcPr>
        <w:tcBorders>
          <w:left w:val="nil"/>
          <w:right w:val="nil"/>
          <w:insideH w:val="nil"/>
          <w:insideV w:val="nil"/>
        </w:tcBorders>
        <w:shd w:val="clear" w:color="auto" w:fill="FFD96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CDC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CDC1" w:themeFill="accent3"/>
      </w:tcPr>
    </w:tblStylePr>
    <w:tblStylePr w:type="lastCol">
      <w:rPr>
        <w:b/>
        <w:bCs/>
        <w:color w:val="FFFFFF" w:themeColor="background1"/>
      </w:rPr>
      <w:tblPr/>
      <w:tcPr>
        <w:tcBorders>
          <w:left w:val="nil"/>
          <w:right w:val="nil"/>
          <w:insideH w:val="nil"/>
          <w:insideV w:val="nil"/>
        </w:tcBorders>
        <w:shd w:val="clear" w:color="auto" w:fill="85CDC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B383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B3838" w:themeFill="accent4"/>
      </w:tcPr>
    </w:tblStylePr>
    <w:tblStylePr w:type="lastCol">
      <w:rPr>
        <w:b/>
        <w:bCs/>
        <w:color w:val="FFFFFF" w:themeColor="background1"/>
      </w:rPr>
      <w:tblPr/>
      <w:tcPr>
        <w:tcBorders>
          <w:left w:val="nil"/>
          <w:right w:val="nil"/>
          <w:insideH w:val="nil"/>
          <w:insideV w:val="nil"/>
        </w:tcBorders>
        <w:shd w:val="clear" w:color="auto" w:fill="3B383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381212" w:themeColor="accent1" w:themeShade="BF"/>
      <w:sz w:val="32"/>
      <w:szCs w:val="32"/>
    </w:rPr>
  </w:style>
  <w:style w:type="character" w:styleId="UnresolvedMention">
    <w:name w:val="Unresolved Mention"/>
    <w:basedOn w:val="DefaultParagraphFont"/>
    <w:uiPriority w:val="99"/>
    <w:semiHidden/>
    <w:unhideWhenUsed/>
    <w:rsid w:val="005B1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029084">
      <w:bodyDiv w:val="1"/>
      <w:marLeft w:val="0"/>
      <w:marRight w:val="0"/>
      <w:marTop w:val="0"/>
      <w:marBottom w:val="0"/>
      <w:divBdr>
        <w:top w:val="none" w:sz="0" w:space="0" w:color="auto"/>
        <w:left w:val="none" w:sz="0" w:space="0" w:color="auto"/>
        <w:bottom w:val="none" w:sz="0" w:space="0" w:color="auto"/>
        <w:right w:val="none" w:sz="0" w:space="0" w:color="auto"/>
      </w:divBdr>
    </w:div>
    <w:div w:id="728764536">
      <w:bodyDiv w:val="1"/>
      <w:marLeft w:val="0"/>
      <w:marRight w:val="0"/>
      <w:marTop w:val="0"/>
      <w:marBottom w:val="0"/>
      <w:divBdr>
        <w:top w:val="none" w:sz="0" w:space="0" w:color="auto"/>
        <w:left w:val="none" w:sz="0" w:space="0" w:color="auto"/>
        <w:bottom w:val="none" w:sz="0" w:space="0" w:color="auto"/>
        <w:right w:val="none" w:sz="0" w:space="0" w:color="auto"/>
      </w:divBdr>
    </w:div>
    <w:div w:id="181528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lbaca@lakewoodorganic.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baca@lakewoodorganic.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e\AppData\Roaming\Microsoft\Templates\Earth%20tones%20letterhead.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4T15:30:13.005"/>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9348.22852"/>
      <inkml:brushProperty name="anchorY" value="-2487.00024"/>
      <inkml:brushProperty name="scaleFactor" value="0.5"/>
    </inkml:brush>
  </inkml:definitions>
  <inkml:trace contextRef="#ctx0" brushRef="#br0">0 0,'0'0,"0"0</inkml:trace>
</inkml:ink>
</file>

<file path=word/theme/theme1.xml><?xml version="1.0" encoding="utf-8"?>
<a:theme xmlns:a="http://schemas.openxmlformats.org/drawingml/2006/main" name="Personal Letterhead">
  <a:themeElements>
    <a:clrScheme name="Letterhead LH05">
      <a:dk1>
        <a:srgbClr val="000000"/>
      </a:dk1>
      <a:lt1>
        <a:sysClr val="window" lastClr="FFFFFF"/>
      </a:lt1>
      <a:dk2>
        <a:srgbClr val="000000"/>
      </a:dk2>
      <a:lt2>
        <a:srgbClr val="FFFFFF"/>
      </a:lt2>
      <a:accent1>
        <a:srgbClr val="4B1919"/>
      </a:accent1>
      <a:accent2>
        <a:srgbClr val="FFD966"/>
      </a:accent2>
      <a:accent3>
        <a:srgbClr val="85CDC1"/>
      </a:accent3>
      <a:accent4>
        <a:srgbClr val="3B3838"/>
      </a:accent4>
      <a:accent5>
        <a:srgbClr val="FFFFFF"/>
      </a:accent5>
      <a:accent6>
        <a:srgbClr val="FFFFFF"/>
      </a:accent6>
      <a:hlink>
        <a:srgbClr val="85CDC1"/>
      </a:hlink>
      <a:folHlink>
        <a:srgbClr val="FF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D1EF1-8098-4F94-84E4-9E6AE0AB3CC3}">
  <ds:schemaRefs>
    <ds:schemaRef ds:uri="http://schemas.microsoft.com/sharepoint/v3/contenttype/forms"/>
  </ds:schemaRefs>
</ds:datastoreItem>
</file>

<file path=customXml/itemProps2.xml><?xml version="1.0" encoding="utf-8"?>
<ds:datastoreItem xmlns:ds="http://schemas.openxmlformats.org/officeDocument/2006/customXml" ds:itemID="{D0F67B6E-C1E6-43AE-8F0E-1BFA4278F23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BBA7216-FBEF-4A6F-8E38-8B3814440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41A828-F2C8-42D4-AD14-740BD6409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Earth tones letterhead.dotx</Template>
  <TotalTime>0</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2020-03-24T13:19:00Z</dcterms:created>
  <dcterms:modified xsi:type="dcterms:W3CDTF">2020-03-25T01:39:00Z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